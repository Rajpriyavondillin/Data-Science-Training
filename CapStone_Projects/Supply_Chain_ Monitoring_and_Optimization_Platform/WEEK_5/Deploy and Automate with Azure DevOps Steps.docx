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AA18" w14:textId="78B86FF6" w:rsidR="00AA34C6" w:rsidRDefault="00AA34C6" w:rsidP="00C50FDF">
      <w:pPr>
        <w:pStyle w:val="Heading1"/>
        <w:jc w:val="center"/>
        <w:rPr>
          <w:rFonts w:ascii="Times New Roman" w:hAnsi="Times New Roman" w:cs="Times New Roman"/>
          <w:sz w:val="40"/>
          <w:szCs w:val="40"/>
          <w:lang w:val="en-IN"/>
        </w:rPr>
      </w:pPr>
      <w:r w:rsidRPr="00AA34C6">
        <w:rPr>
          <w:rFonts w:ascii="Times New Roman" w:hAnsi="Times New Roman" w:cs="Times New Roman"/>
          <w:sz w:val="40"/>
          <w:szCs w:val="40"/>
          <w:lang w:val="en-IN"/>
        </w:rPr>
        <w:t>Capstone Project: Supply Chain Monitoring</w:t>
      </w:r>
      <w:r w:rsidR="00C50FDF">
        <w:rPr>
          <w:rFonts w:ascii="Times New Roman" w:hAnsi="Times New Roman" w:cs="Times New Roman"/>
          <w:sz w:val="40"/>
          <w:szCs w:val="40"/>
          <w:lang w:val="en-IN"/>
        </w:rPr>
        <w:t xml:space="preserve"> </w:t>
      </w:r>
      <w:r w:rsidRPr="00AA34C6">
        <w:rPr>
          <w:rFonts w:ascii="Times New Roman" w:hAnsi="Times New Roman" w:cs="Times New Roman"/>
          <w:sz w:val="40"/>
          <w:szCs w:val="40"/>
          <w:lang w:val="en-IN"/>
        </w:rPr>
        <w:t>and</w:t>
      </w:r>
      <w:r w:rsidR="00C50FDF">
        <w:rPr>
          <w:rFonts w:ascii="Times New Roman" w:hAnsi="Times New Roman" w:cs="Times New Roman"/>
          <w:sz w:val="40"/>
          <w:szCs w:val="40"/>
          <w:lang w:val="en-IN"/>
        </w:rPr>
        <w:t xml:space="preserve"> </w:t>
      </w:r>
      <w:r w:rsidRPr="00AA34C6">
        <w:rPr>
          <w:rFonts w:ascii="Times New Roman" w:hAnsi="Times New Roman" w:cs="Times New Roman"/>
          <w:sz w:val="40"/>
          <w:szCs w:val="40"/>
          <w:lang w:val="en-IN"/>
        </w:rPr>
        <w:t>Optimization Platform</w:t>
      </w:r>
    </w:p>
    <w:p w14:paraId="368DAE42" w14:textId="77777777" w:rsidR="008C4A50" w:rsidRPr="008C4A50" w:rsidRDefault="008C4A50" w:rsidP="008C4A50">
      <w:pPr>
        <w:rPr>
          <w:lang w:val="en-IN"/>
        </w:rPr>
      </w:pPr>
    </w:p>
    <w:p w14:paraId="244BCCB6" w14:textId="620D5C88" w:rsidR="008701A4" w:rsidRPr="00E85802" w:rsidRDefault="00C84C43" w:rsidP="00E85802">
      <w:pPr>
        <w:pStyle w:val="Heading1"/>
        <w:jc w:val="center"/>
        <w:rPr>
          <w:rFonts w:ascii="Times New Roman" w:hAnsi="Times New Roman" w:cs="Times New Roman"/>
          <w:sz w:val="40"/>
          <w:szCs w:val="40"/>
        </w:rPr>
      </w:pPr>
      <w:r w:rsidRPr="00E85802">
        <w:rPr>
          <w:rFonts w:ascii="Times New Roman" w:hAnsi="Times New Roman" w:cs="Times New Roman"/>
          <w:sz w:val="40"/>
          <w:szCs w:val="40"/>
        </w:rPr>
        <w:t>Week 5 – Deploy &amp; Automate with Azure DevOps</w:t>
      </w:r>
    </w:p>
    <w:p w14:paraId="5A570E19" w14:textId="77777777" w:rsidR="00E85802" w:rsidRDefault="00E85802" w:rsidP="00E85802"/>
    <w:p w14:paraId="6474E8EF" w14:textId="77777777" w:rsidR="00E85802" w:rsidRPr="00410C1D" w:rsidRDefault="00E85802" w:rsidP="00E85802">
      <w:pPr>
        <w:rPr>
          <w:rFonts w:ascii="Times New Roman" w:hAnsi="Times New Roman" w:cs="Times New Roman"/>
          <w:b/>
          <w:bCs/>
          <w:color w:val="7030A0"/>
          <w:sz w:val="36"/>
          <w:szCs w:val="36"/>
          <w:lang w:val="en-IN"/>
        </w:rPr>
      </w:pPr>
      <w:r w:rsidRPr="00410C1D">
        <w:rPr>
          <w:rFonts w:ascii="Times New Roman" w:hAnsi="Times New Roman" w:cs="Times New Roman"/>
          <w:b/>
          <w:bCs/>
          <w:color w:val="7030A0"/>
          <w:sz w:val="36"/>
          <w:szCs w:val="36"/>
          <w:lang w:val="en-IN"/>
        </w:rPr>
        <w:t>Tools: Azure DevOps</w:t>
      </w:r>
    </w:p>
    <w:p w14:paraId="7418FAFA" w14:textId="77777777" w:rsidR="00E85802" w:rsidRPr="00410C1D" w:rsidRDefault="00E85802" w:rsidP="00E85802">
      <w:pPr>
        <w:rPr>
          <w:rFonts w:ascii="Times New Roman" w:hAnsi="Times New Roman" w:cs="Times New Roman"/>
          <w:b/>
          <w:bCs/>
          <w:color w:val="7030A0"/>
          <w:sz w:val="36"/>
          <w:szCs w:val="36"/>
          <w:lang w:val="en-IN"/>
        </w:rPr>
      </w:pPr>
      <w:r w:rsidRPr="00410C1D">
        <w:rPr>
          <w:rFonts w:ascii="Times New Roman" w:hAnsi="Times New Roman" w:cs="Times New Roman"/>
          <w:b/>
          <w:bCs/>
          <w:color w:val="7030A0"/>
          <w:sz w:val="36"/>
          <w:szCs w:val="36"/>
          <w:lang w:val="en-IN"/>
        </w:rPr>
        <w:t>Capstone Tasks:</w:t>
      </w:r>
    </w:p>
    <w:p w14:paraId="7D614712" w14:textId="6913ECBB" w:rsidR="00E85802" w:rsidRPr="00410C1D" w:rsidRDefault="00E85802" w:rsidP="00E85802">
      <w:pPr>
        <w:pStyle w:val="ListParagraph"/>
        <w:numPr>
          <w:ilvl w:val="0"/>
          <w:numId w:val="10"/>
        </w:numPr>
        <w:rPr>
          <w:rFonts w:ascii="Times New Roman" w:hAnsi="Times New Roman" w:cs="Times New Roman"/>
          <w:color w:val="7030A0"/>
          <w:sz w:val="28"/>
          <w:szCs w:val="28"/>
          <w:lang w:val="en-IN"/>
        </w:rPr>
      </w:pPr>
      <w:r w:rsidRPr="00410C1D">
        <w:rPr>
          <w:rFonts w:ascii="Times New Roman" w:hAnsi="Times New Roman" w:cs="Times New Roman"/>
          <w:color w:val="7030A0"/>
          <w:sz w:val="28"/>
          <w:szCs w:val="28"/>
          <w:lang w:val="en-IN"/>
        </w:rPr>
        <w:t>Create a simple Azure DevOps pipeline to run Python scripts</w:t>
      </w:r>
    </w:p>
    <w:p w14:paraId="17F0804B" w14:textId="3B6F5F8F" w:rsidR="00E85802" w:rsidRPr="00410C1D" w:rsidRDefault="00E85802" w:rsidP="00E85802">
      <w:pPr>
        <w:pStyle w:val="ListParagraph"/>
        <w:numPr>
          <w:ilvl w:val="0"/>
          <w:numId w:val="10"/>
        </w:numPr>
        <w:rPr>
          <w:rFonts w:ascii="Times New Roman" w:hAnsi="Times New Roman" w:cs="Times New Roman"/>
          <w:color w:val="7030A0"/>
          <w:sz w:val="28"/>
          <w:szCs w:val="28"/>
          <w:lang w:val="en-IN"/>
        </w:rPr>
      </w:pPr>
      <w:r w:rsidRPr="00410C1D">
        <w:rPr>
          <w:rFonts w:ascii="Times New Roman" w:hAnsi="Times New Roman" w:cs="Times New Roman"/>
          <w:color w:val="7030A0"/>
          <w:sz w:val="28"/>
          <w:szCs w:val="28"/>
          <w:lang w:val="en-IN"/>
        </w:rPr>
        <w:t>Install dependencies and execute the project</w:t>
      </w:r>
    </w:p>
    <w:p w14:paraId="1070F7A1" w14:textId="5F94663F" w:rsidR="00E85802" w:rsidRPr="00410C1D" w:rsidRDefault="00E85802" w:rsidP="00E85802">
      <w:pPr>
        <w:pStyle w:val="ListParagraph"/>
        <w:numPr>
          <w:ilvl w:val="0"/>
          <w:numId w:val="10"/>
        </w:numPr>
        <w:rPr>
          <w:rFonts w:ascii="Times New Roman" w:hAnsi="Times New Roman" w:cs="Times New Roman"/>
          <w:color w:val="7030A0"/>
          <w:sz w:val="28"/>
          <w:szCs w:val="28"/>
          <w:lang w:val="en-IN"/>
        </w:rPr>
      </w:pPr>
      <w:r w:rsidRPr="00410C1D">
        <w:rPr>
          <w:rFonts w:ascii="Times New Roman" w:hAnsi="Times New Roman" w:cs="Times New Roman"/>
          <w:color w:val="7030A0"/>
          <w:sz w:val="28"/>
          <w:szCs w:val="28"/>
          <w:lang w:val="en-IN"/>
        </w:rPr>
        <w:t>Log the results and mark completion</w:t>
      </w:r>
    </w:p>
    <w:p w14:paraId="6AE39F75" w14:textId="77777777" w:rsidR="00E85802" w:rsidRPr="00E85802" w:rsidRDefault="00E85802" w:rsidP="00E85802"/>
    <w:p w14:paraId="0AF93345"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Objective</w:t>
      </w:r>
    </w:p>
    <w:p w14:paraId="153086AE" w14:textId="77777777" w:rsidR="008701A4" w:rsidRDefault="00C84C43" w:rsidP="00E85802">
      <w:pPr>
        <w:spacing w:line="360" w:lineRule="auto"/>
        <w:jc w:val="both"/>
        <w:rPr>
          <w:rFonts w:ascii="Times New Roman" w:hAnsi="Times New Roman" w:cs="Times New Roman"/>
        </w:rPr>
      </w:pPr>
      <w:r w:rsidRPr="00E85802">
        <w:rPr>
          <w:rFonts w:ascii="Times New Roman" w:hAnsi="Times New Roman" w:cs="Times New Roman"/>
        </w:rPr>
        <w:t>The goal of this stage is to automate the execution of our supply chain monitoring and optimization scripts using Azure DevOps Pipelines. This ensures repeatability, consistency, and reduces manual effort in running Python jobs.</w:t>
      </w:r>
    </w:p>
    <w:p w14:paraId="0D30A604" w14:textId="77777777" w:rsidR="00E85802" w:rsidRPr="00E85802" w:rsidRDefault="00E85802" w:rsidP="00E85802">
      <w:pPr>
        <w:spacing w:line="360" w:lineRule="auto"/>
        <w:jc w:val="both"/>
        <w:rPr>
          <w:rFonts w:ascii="Times New Roman" w:hAnsi="Times New Roman" w:cs="Times New Roman"/>
        </w:rPr>
      </w:pPr>
    </w:p>
    <w:p w14:paraId="01AB85ED"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1: Create an Azure DevOps Organization</w:t>
      </w:r>
    </w:p>
    <w:p w14:paraId="2C3D77DE" w14:textId="2E85726C" w:rsidR="008701A4" w:rsidRDefault="00C84C43" w:rsidP="00E85802">
      <w:pPr>
        <w:spacing w:line="360" w:lineRule="auto"/>
        <w:rPr>
          <w:rFonts w:ascii="Times New Roman" w:hAnsi="Times New Roman" w:cs="Times New Roman"/>
        </w:rPr>
      </w:pPr>
      <w:r w:rsidRPr="00E85802">
        <w:rPr>
          <w:rFonts w:ascii="Times New Roman" w:hAnsi="Times New Roman" w:cs="Times New Roman"/>
        </w:rPr>
        <w:t xml:space="preserve">1. Go to </w:t>
      </w:r>
      <w:hyperlink r:id="rId6" w:history="1">
        <w:r w:rsidRPr="00C84C43">
          <w:rPr>
            <w:rStyle w:val="Hyperlink"/>
            <w:rFonts w:ascii="Times New Roman" w:hAnsi="Times New Roman" w:cs="Times New Roman"/>
            <w:color w:val="007BB8"/>
          </w:rPr>
          <w:t>https://azure.microsoft.com/en-us/products/devops</w:t>
        </w:r>
      </w:hyperlink>
      <w:r>
        <w:rPr>
          <w:rFonts w:ascii="Times New Roman" w:hAnsi="Times New Roman" w:cs="Times New Roman"/>
        </w:rPr>
        <w:t>.</w:t>
      </w:r>
      <w:r w:rsidRPr="00E85802">
        <w:rPr>
          <w:rFonts w:ascii="Times New Roman" w:hAnsi="Times New Roman" w:cs="Times New Roman"/>
        </w:rPr>
        <w:br/>
        <w:t>2. Sign in with your Microsoft account.</w:t>
      </w:r>
      <w:r w:rsidRPr="00E85802">
        <w:rPr>
          <w:rFonts w:ascii="Times New Roman" w:hAnsi="Times New Roman" w:cs="Times New Roman"/>
        </w:rPr>
        <w:br/>
        <w:t>3. Create a new Organization (give it a unique name).</w:t>
      </w:r>
      <w:r w:rsidRPr="00E85802">
        <w:rPr>
          <w:rFonts w:ascii="Times New Roman" w:hAnsi="Times New Roman" w:cs="Times New Roman"/>
        </w:rPr>
        <w:br/>
        <w:t>4. Choose the region closest to you for better performance.</w:t>
      </w:r>
    </w:p>
    <w:p w14:paraId="080EB1BE" w14:textId="77777777" w:rsidR="00E85802" w:rsidRPr="00E85802" w:rsidRDefault="00E85802" w:rsidP="00E85802">
      <w:pPr>
        <w:spacing w:line="360" w:lineRule="auto"/>
        <w:rPr>
          <w:rFonts w:ascii="Times New Roman" w:hAnsi="Times New Roman" w:cs="Times New Roman"/>
        </w:rPr>
      </w:pPr>
    </w:p>
    <w:p w14:paraId="4D2C3DEA"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lastRenderedPageBreak/>
        <w:t>Step 2: Create a New Project</w:t>
      </w:r>
    </w:p>
    <w:p w14:paraId="355028AE" w14:textId="240B7CB7" w:rsidR="008701A4" w:rsidRDefault="00C84C43" w:rsidP="00E85802">
      <w:pPr>
        <w:spacing w:line="360" w:lineRule="auto"/>
        <w:rPr>
          <w:rFonts w:ascii="Times New Roman" w:hAnsi="Times New Roman" w:cs="Times New Roman"/>
        </w:rPr>
      </w:pPr>
      <w:r w:rsidRPr="00E85802">
        <w:rPr>
          <w:rFonts w:ascii="Times New Roman" w:hAnsi="Times New Roman" w:cs="Times New Roman"/>
        </w:rPr>
        <w:t>1. Once inside your organization, click New Project.</w:t>
      </w:r>
      <w:r w:rsidRPr="00E85802">
        <w:rPr>
          <w:rFonts w:ascii="Times New Roman" w:hAnsi="Times New Roman" w:cs="Times New Roman"/>
        </w:rPr>
        <w:br/>
        <w:t>2. Enter:</w:t>
      </w:r>
      <w:r w:rsidRPr="00E85802">
        <w:rPr>
          <w:rFonts w:ascii="Times New Roman" w:hAnsi="Times New Roman" w:cs="Times New Roman"/>
        </w:rPr>
        <w:br/>
        <w:t xml:space="preserve">   - Project Name: SupplyChainAutomation</w:t>
      </w:r>
      <w:r w:rsidRPr="00E85802">
        <w:rPr>
          <w:rFonts w:ascii="Times New Roman" w:hAnsi="Times New Roman" w:cs="Times New Roman"/>
        </w:rPr>
        <w:br/>
        <w:t xml:space="preserve">   - Visibility: </w:t>
      </w:r>
      <w:r>
        <w:rPr>
          <w:rFonts w:ascii="Times New Roman" w:hAnsi="Times New Roman" w:cs="Times New Roman"/>
        </w:rPr>
        <w:t xml:space="preserve">       </w:t>
      </w:r>
      <w:r w:rsidRPr="00E85802">
        <w:rPr>
          <w:rFonts w:ascii="Times New Roman" w:hAnsi="Times New Roman" w:cs="Times New Roman"/>
        </w:rPr>
        <w:t>Public (recommended for free minutes)</w:t>
      </w:r>
      <w:r w:rsidRPr="00E85802">
        <w:rPr>
          <w:rFonts w:ascii="Times New Roman" w:hAnsi="Times New Roman" w:cs="Times New Roman"/>
        </w:rPr>
        <w:br/>
        <w:t>3. Click Create.</w:t>
      </w:r>
    </w:p>
    <w:p w14:paraId="4F6305BA" w14:textId="77777777" w:rsidR="00E85802" w:rsidRPr="00E85802" w:rsidRDefault="00E85802" w:rsidP="00E85802">
      <w:pPr>
        <w:spacing w:line="360" w:lineRule="auto"/>
        <w:rPr>
          <w:rFonts w:ascii="Times New Roman" w:hAnsi="Times New Roman" w:cs="Times New Roman"/>
        </w:rPr>
      </w:pPr>
    </w:p>
    <w:p w14:paraId="5F35598D"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3: Push Code to Azure Repos (or connect GitHub)</w:t>
      </w:r>
    </w:p>
    <w:p w14:paraId="1CB954DC" w14:textId="67BC4AF9" w:rsidR="008701A4" w:rsidRPr="00C84C43" w:rsidRDefault="00C84C43" w:rsidP="00C84C43">
      <w:pPr>
        <w:spacing w:line="360" w:lineRule="auto"/>
        <w:rPr>
          <w:rFonts w:ascii="Times New Roman" w:hAnsi="Times New Roman" w:cs="Times New Roman"/>
        </w:rPr>
      </w:pPr>
      <w:r w:rsidRPr="00E85802">
        <w:rPr>
          <w:rFonts w:ascii="Times New Roman" w:hAnsi="Times New Roman" w:cs="Times New Roman"/>
        </w:rPr>
        <w:t>1. Navigate to Repos in your project.</w:t>
      </w:r>
      <w:r w:rsidRPr="00E85802">
        <w:rPr>
          <w:rFonts w:ascii="Times New Roman" w:hAnsi="Times New Roman" w:cs="Times New Roman"/>
        </w:rPr>
        <w:br/>
        <w:t>2. Initialize a repo or connect to GitHub.</w:t>
      </w:r>
      <w:r w:rsidRPr="00E85802">
        <w:rPr>
          <w:rFonts w:ascii="Times New Roman" w:hAnsi="Times New Roman" w:cs="Times New Roman"/>
        </w:rPr>
        <w:br/>
        <w:t>3. Push your Python project files using Git commands:</w:t>
      </w:r>
      <w:r w:rsidRPr="00E85802">
        <w:rPr>
          <w:rFonts w:ascii="Times New Roman" w:hAnsi="Times New Roman" w:cs="Times New Roman"/>
        </w:rPr>
        <w:br/>
        <w:t xml:space="preserve">   </w:t>
      </w:r>
      <w:r w:rsidR="00E85802">
        <w:rPr>
          <w:rFonts w:ascii="Times New Roman" w:hAnsi="Times New Roman" w:cs="Times New Roman"/>
        </w:rPr>
        <w:tab/>
      </w:r>
      <w:r w:rsidR="00E85802">
        <w:rPr>
          <w:rFonts w:ascii="Times New Roman" w:hAnsi="Times New Roman" w:cs="Times New Roman"/>
        </w:rPr>
        <w:tab/>
      </w:r>
      <w:r w:rsidR="00E85802">
        <w:rPr>
          <w:rFonts w:ascii="Times New Roman" w:hAnsi="Times New Roman" w:cs="Times New Roman"/>
        </w:rPr>
        <w:tab/>
      </w:r>
      <w:r w:rsidRPr="00E85802">
        <w:rPr>
          <w:rFonts w:ascii="Times New Roman" w:hAnsi="Times New Roman" w:cs="Times New Roman"/>
          <w:color w:val="EE0000"/>
        </w:rPr>
        <w:t xml:space="preserve">git </w:t>
      </w:r>
      <w:proofErr w:type="spellStart"/>
      <w:r w:rsidRPr="00E85802">
        <w:rPr>
          <w:rFonts w:ascii="Times New Roman" w:hAnsi="Times New Roman" w:cs="Times New Roman"/>
          <w:color w:val="EE0000"/>
        </w:rPr>
        <w:t>init</w:t>
      </w:r>
      <w:proofErr w:type="spellEnd"/>
      <w:r w:rsidRPr="00E85802">
        <w:rPr>
          <w:rFonts w:ascii="Times New Roman" w:hAnsi="Times New Roman" w:cs="Times New Roman"/>
          <w:color w:val="EE0000"/>
        </w:rPr>
        <w:br/>
        <w:t xml:space="preserve">   </w:t>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Pr="00E85802">
        <w:rPr>
          <w:rFonts w:ascii="Times New Roman" w:hAnsi="Times New Roman" w:cs="Times New Roman"/>
          <w:color w:val="EE0000"/>
        </w:rPr>
        <w:t>git remote add origin &lt;repo-URL&gt;</w:t>
      </w:r>
      <w:r w:rsidRPr="00E85802">
        <w:rPr>
          <w:rFonts w:ascii="Times New Roman" w:hAnsi="Times New Roman" w:cs="Times New Roman"/>
          <w:color w:val="EE0000"/>
        </w:rPr>
        <w:br/>
        <w:t xml:space="preserve">   </w:t>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Pr="00E85802">
        <w:rPr>
          <w:rFonts w:ascii="Times New Roman" w:hAnsi="Times New Roman" w:cs="Times New Roman"/>
          <w:color w:val="EE0000"/>
        </w:rPr>
        <w:t xml:space="preserve">git </w:t>
      </w:r>
      <w:proofErr w:type="gramStart"/>
      <w:r w:rsidRPr="00E85802">
        <w:rPr>
          <w:rFonts w:ascii="Times New Roman" w:hAnsi="Times New Roman" w:cs="Times New Roman"/>
          <w:color w:val="EE0000"/>
        </w:rPr>
        <w:t>add .</w:t>
      </w:r>
      <w:proofErr w:type="gramEnd"/>
      <w:r w:rsidRPr="00E85802">
        <w:rPr>
          <w:rFonts w:ascii="Times New Roman" w:hAnsi="Times New Roman" w:cs="Times New Roman"/>
          <w:color w:val="EE0000"/>
        </w:rPr>
        <w:br/>
        <w:t xml:space="preserve">   </w:t>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Pr="00E85802">
        <w:rPr>
          <w:rFonts w:ascii="Times New Roman" w:hAnsi="Times New Roman" w:cs="Times New Roman"/>
          <w:color w:val="EE0000"/>
        </w:rPr>
        <w:t>git commit -m 'Initial commit'</w:t>
      </w:r>
      <w:r w:rsidRPr="00E85802">
        <w:rPr>
          <w:rFonts w:ascii="Times New Roman" w:hAnsi="Times New Roman" w:cs="Times New Roman"/>
          <w:color w:val="EE0000"/>
        </w:rPr>
        <w:br/>
        <w:t xml:space="preserve">   </w:t>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00E85802" w:rsidRPr="00E85802">
        <w:rPr>
          <w:rFonts w:ascii="Times New Roman" w:hAnsi="Times New Roman" w:cs="Times New Roman"/>
          <w:color w:val="EE0000"/>
        </w:rPr>
        <w:tab/>
      </w:r>
      <w:r w:rsidRPr="00E85802">
        <w:rPr>
          <w:rFonts w:ascii="Times New Roman" w:hAnsi="Times New Roman" w:cs="Times New Roman"/>
          <w:color w:val="EE0000"/>
        </w:rPr>
        <w:t>git push -u origin main</w:t>
      </w:r>
    </w:p>
    <w:p w14:paraId="14145BF2" w14:textId="77777777" w:rsidR="00E85802" w:rsidRDefault="00E85802" w:rsidP="00E85802">
      <w:pPr>
        <w:spacing w:line="360" w:lineRule="auto"/>
        <w:rPr>
          <w:rFonts w:ascii="Times New Roman" w:hAnsi="Times New Roman" w:cs="Times New Roman"/>
        </w:rPr>
      </w:pPr>
    </w:p>
    <w:p w14:paraId="44E34501" w14:textId="62B329A7" w:rsidR="00E85802" w:rsidRPr="00E85802" w:rsidRDefault="00E85802" w:rsidP="00E85802">
      <w:pPr>
        <w:pStyle w:val="ListParagraph"/>
        <w:numPr>
          <w:ilvl w:val="0"/>
          <w:numId w:val="10"/>
        </w:numPr>
        <w:spacing w:line="360" w:lineRule="auto"/>
        <w:rPr>
          <w:rFonts w:ascii="Times New Roman" w:hAnsi="Times New Roman" w:cs="Times New Roman"/>
          <w:b/>
          <w:bCs/>
          <w:color w:val="7030A0"/>
          <w:sz w:val="30"/>
          <w:szCs w:val="30"/>
        </w:rPr>
      </w:pPr>
      <w:r w:rsidRPr="00E85802">
        <w:rPr>
          <w:rFonts w:ascii="Times New Roman" w:hAnsi="Times New Roman" w:cs="Times New Roman"/>
          <w:b/>
          <w:bCs/>
          <w:color w:val="7030A0"/>
          <w:sz w:val="30"/>
          <w:szCs w:val="30"/>
          <w:lang w:val="en-IN"/>
        </w:rPr>
        <w:t>Create a simple Azure DevOps pipeline to run Python scripts</w:t>
      </w:r>
      <w:r>
        <w:rPr>
          <w:rFonts w:ascii="Times New Roman" w:hAnsi="Times New Roman" w:cs="Times New Roman"/>
          <w:b/>
          <w:bCs/>
          <w:color w:val="7030A0"/>
          <w:sz w:val="30"/>
          <w:szCs w:val="30"/>
          <w:lang w:val="en-IN"/>
        </w:rPr>
        <w:t xml:space="preserve"> (Step 4 and Step 5)</w:t>
      </w:r>
    </w:p>
    <w:p w14:paraId="0CF93F36"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4: Create a New Pipeline</w:t>
      </w:r>
    </w:p>
    <w:p w14:paraId="50FAB270" w14:textId="77777777" w:rsidR="008701A4" w:rsidRDefault="00C84C43" w:rsidP="00E85802">
      <w:pPr>
        <w:spacing w:line="360" w:lineRule="auto"/>
        <w:rPr>
          <w:rFonts w:ascii="Times New Roman" w:hAnsi="Times New Roman" w:cs="Times New Roman"/>
        </w:rPr>
      </w:pPr>
      <w:r w:rsidRPr="00E85802">
        <w:rPr>
          <w:rFonts w:ascii="Times New Roman" w:hAnsi="Times New Roman" w:cs="Times New Roman"/>
        </w:rPr>
        <w:t>1. Go to Pipelines → Create Pipeline.</w:t>
      </w:r>
      <w:r w:rsidRPr="00E85802">
        <w:rPr>
          <w:rFonts w:ascii="Times New Roman" w:hAnsi="Times New Roman" w:cs="Times New Roman"/>
        </w:rPr>
        <w:br/>
        <w:t>2. Select the repository.</w:t>
      </w:r>
      <w:r w:rsidRPr="00E85802">
        <w:rPr>
          <w:rFonts w:ascii="Times New Roman" w:hAnsi="Times New Roman" w:cs="Times New Roman"/>
        </w:rPr>
        <w:br/>
        <w:t>3. Choose YAML pipeline option.</w:t>
      </w:r>
      <w:r w:rsidRPr="00E85802">
        <w:rPr>
          <w:rFonts w:ascii="Times New Roman" w:hAnsi="Times New Roman" w:cs="Times New Roman"/>
        </w:rPr>
        <w:br/>
        <w:t>4. Use an existing azure-pipelines.yml file or create a new one.</w:t>
      </w:r>
    </w:p>
    <w:p w14:paraId="7945FC7A" w14:textId="77777777" w:rsidR="00E85802" w:rsidRDefault="00E85802" w:rsidP="00E85802">
      <w:pPr>
        <w:spacing w:line="360" w:lineRule="auto"/>
        <w:rPr>
          <w:rFonts w:ascii="Times New Roman" w:hAnsi="Times New Roman" w:cs="Times New Roman"/>
        </w:rPr>
      </w:pPr>
    </w:p>
    <w:p w14:paraId="599E22A3" w14:textId="53CB206C" w:rsidR="00E85802" w:rsidRPr="00E85802" w:rsidRDefault="00E85802" w:rsidP="00E85802">
      <w:pPr>
        <w:pStyle w:val="ListParagraph"/>
        <w:numPr>
          <w:ilvl w:val="0"/>
          <w:numId w:val="10"/>
        </w:numPr>
        <w:rPr>
          <w:b/>
          <w:bCs/>
          <w:color w:val="7030A0"/>
          <w:sz w:val="30"/>
          <w:szCs w:val="30"/>
          <w:lang w:val="en-IN"/>
        </w:rPr>
      </w:pPr>
      <w:r w:rsidRPr="00E85802">
        <w:rPr>
          <w:b/>
          <w:bCs/>
          <w:color w:val="7030A0"/>
          <w:sz w:val="30"/>
          <w:szCs w:val="30"/>
          <w:lang w:val="en-IN"/>
        </w:rPr>
        <w:t>Install dependencies and execute the project</w:t>
      </w:r>
      <w:r>
        <w:rPr>
          <w:b/>
          <w:bCs/>
          <w:color w:val="7030A0"/>
          <w:sz w:val="30"/>
          <w:szCs w:val="30"/>
          <w:lang w:val="en-IN"/>
        </w:rPr>
        <w:t xml:space="preserve"> (Step 5)</w:t>
      </w:r>
    </w:p>
    <w:p w14:paraId="3C9C58E4"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lastRenderedPageBreak/>
        <w:t>Step 5: Define the Pipeline in YAML</w:t>
      </w:r>
    </w:p>
    <w:p w14:paraId="550AF360" w14:textId="77777777" w:rsidR="008701A4" w:rsidRPr="00E85802" w:rsidRDefault="00C84C43" w:rsidP="00E85802">
      <w:pPr>
        <w:spacing w:line="360" w:lineRule="auto"/>
        <w:rPr>
          <w:rFonts w:ascii="Times New Roman" w:hAnsi="Times New Roman" w:cs="Times New Roman"/>
        </w:rPr>
      </w:pPr>
      <w:r w:rsidRPr="00E85802">
        <w:rPr>
          <w:rFonts w:ascii="Times New Roman" w:hAnsi="Times New Roman" w:cs="Times New Roman"/>
        </w:rPr>
        <w:t>Create a file named azure-pipelines.yml with the following content:</w:t>
      </w:r>
    </w:p>
    <w:p w14:paraId="20278DD5" w14:textId="5D1E5927" w:rsidR="008701A4" w:rsidRPr="00E85802" w:rsidRDefault="00C84C43" w:rsidP="00E85802">
      <w:pPr>
        <w:ind w:left="2160"/>
        <w:rPr>
          <w:rFonts w:ascii="Times New Roman" w:hAnsi="Times New Roman" w:cs="Times New Roman"/>
          <w:color w:val="EE0000"/>
        </w:rPr>
      </w:pPr>
      <w:r w:rsidRPr="00E85802">
        <w:rPr>
          <w:rFonts w:ascii="Times New Roman" w:hAnsi="Times New Roman" w:cs="Times New Roman"/>
          <w:color w:val="EE0000"/>
        </w:rPr>
        <w:t>trigger:</w:t>
      </w:r>
      <w:r w:rsidRPr="00E85802">
        <w:rPr>
          <w:rFonts w:ascii="Times New Roman" w:hAnsi="Times New Roman" w:cs="Times New Roman"/>
          <w:color w:val="EE0000"/>
        </w:rPr>
        <w:br/>
        <w:t>- main</w:t>
      </w:r>
      <w:r w:rsidRPr="00E85802">
        <w:rPr>
          <w:rFonts w:ascii="Times New Roman" w:hAnsi="Times New Roman" w:cs="Times New Roman"/>
          <w:color w:val="EE0000"/>
        </w:rPr>
        <w:br/>
      </w:r>
      <w:r w:rsidRPr="00E85802">
        <w:rPr>
          <w:rFonts w:ascii="Times New Roman" w:hAnsi="Times New Roman" w:cs="Times New Roman"/>
          <w:color w:val="EE0000"/>
        </w:rPr>
        <w:br/>
        <w:t>pool:</w:t>
      </w:r>
      <w:r w:rsidRPr="00E85802">
        <w:rPr>
          <w:rFonts w:ascii="Times New Roman" w:hAnsi="Times New Roman" w:cs="Times New Roman"/>
          <w:color w:val="EE0000"/>
        </w:rPr>
        <w:br/>
        <w:t xml:space="preserve">  vmImage: 'ubuntu-latest'</w:t>
      </w:r>
      <w:r w:rsidRPr="00E85802">
        <w:rPr>
          <w:rFonts w:ascii="Times New Roman" w:hAnsi="Times New Roman" w:cs="Times New Roman"/>
          <w:color w:val="EE0000"/>
        </w:rPr>
        <w:br/>
      </w:r>
      <w:r w:rsidRPr="00E85802">
        <w:rPr>
          <w:rFonts w:ascii="Times New Roman" w:hAnsi="Times New Roman" w:cs="Times New Roman"/>
          <w:color w:val="EE0000"/>
        </w:rPr>
        <w:br/>
        <w:t>steps:</w:t>
      </w:r>
      <w:r w:rsidRPr="00E85802">
        <w:rPr>
          <w:rFonts w:ascii="Times New Roman" w:hAnsi="Times New Roman" w:cs="Times New Roman"/>
          <w:color w:val="EE0000"/>
        </w:rPr>
        <w:br/>
        <w:t>- task: UsePythonVersion@0</w:t>
      </w:r>
      <w:r w:rsidRPr="00E85802">
        <w:rPr>
          <w:rFonts w:ascii="Times New Roman" w:hAnsi="Times New Roman" w:cs="Times New Roman"/>
          <w:color w:val="EE0000"/>
        </w:rPr>
        <w:br/>
        <w:t xml:space="preserve">  inputs:</w:t>
      </w:r>
      <w:r w:rsidRPr="00E85802">
        <w:rPr>
          <w:rFonts w:ascii="Times New Roman" w:hAnsi="Times New Roman" w:cs="Times New Roman"/>
          <w:color w:val="EE0000"/>
        </w:rPr>
        <w:br/>
        <w:t xml:space="preserve">    versionSpec: '3.x'</w:t>
      </w:r>
      <w:r w:rsidRPr="00E85802">
        <w:rPr>
          <w:rFonts w:ascii="Times New Roman" w:hAnsi="Times New Roman" w:cs="Times New Roman"/>
          <w:color w:val="EE0000"/>
        </w:rPr>
        <w:br/>
        <w:t xml:space="preserve">    addToPath: true</w:t>
      </w:r>
      <w:r w:rsidRPr="00E85802">
        <w:rPr>
          <w:rFonts w:ascii="Times New Roman" w:hAnsi="Times New Roman" w:cs="Times New Roman"/>
          <w:color w:val="EE0000"/>
        </w:rPr>
        <w:br/>
      </w:r>
      <w:r w:rsidRPr="00E85802">
        <w:rPr>
          <w:rFonts w:ascii="Times New Roman" w:hAnsi="Times New Roman" w:cs="Times New Roman"/>
          <w:color w:val="EE0000"/>
        </w:rPr>
        <w:br/>
        <w:t xml:space="preserve">- script: </w:t>
      </w:r>
      <w:r w:rsidRPr="00E85802">
        <w:rPr>
          <w:rFonts w:ascii="Times New Roman" w:hAnsi="Times New Roman" w:cs="Times New Roman"/>
          <w:color w:val="EE0000"/>
        </w:rPr>
        <w:br/>
        <w:t xml:space="preserve">    python -m pip install --upgrade pip</w:t>
      </w:r>
      <w:r w:rsidRPr="00E85802">
        <w:rPr>
          <w:rFonts w:ascii="Times New Roman" w:hAnsi="Times New Roman" w:cs="Times New Roman"/>
          <w:color w:val="EE0000"/>
        </w:rPr>
        <w:br/>
        <w:t xml:space="preserve">    pip install -r requirements.txt</w:t>
      </w:r>
      <w:r w:rsidRPr="00E85802">
        <w:rPr>
          <w:rFonts w:ascii="Times New Roman" w:hAnsi="Times New Roman" w:cs="Times New Roman"/>
          <w:color w:val="EE0000"/>
        </w:rPr>
        <w:br/>
        <w:t xml:space="preserve">    python run_pipeline.py</w:t>
      </w:r>
      <w:r w:rsidRPr="00E85802">
        <w:rPr>
          <w:rFonts w:ascii="Times New Roman" w:hAnsi="Times New Roman" w:cs="Times New Roman"/>
          <w:color w:val="EE0000"/>
        </w:rPr>
        <w:br/>
        <w:t xml:space="preserve">  displayName: 'Run Supply Chain Script'</w:t>
      </w:r>
    </w:p>
    <w:p w14:paraId="4A589AA6" w14:textId="77777777" w:rsidR="00C84C43" w:rsidRDefault="00C84C43" w:rsidP="00E85802">
      <w:pPr>
        <w:spacing w:line="360" w:lineRule="auto"/>
        <w:ind w:left="2880"/>
        <w:rPr>
          <w:rFonts w:ascii="Times New Roman" w:hAnsi="Times New Roman" w:cs="Times New Roman"/>
        </w:rPr>
      </w:pPr>
    </w:p>
    <w:p w14:paraId="3F108B59" w14:textId="586E9792" w:rsidR="00C84C43" w:rsidRPr="00C84C43" w:rsidRDefault="00C84C43" w:rsidP="00C84C43">
      <w:pPr>
        <w:pStyle w:val="ListParagraph"/>
        <w:numPr>
          <w:ilvl w:val="0"/>
          <w:numId w:val="10"/>
        </w:numPr>
        <w:rPr>
          <w:b/>
          <w:bCs/>
          <w:color w:val="7030A0"/>
          <w:sz w:val="30"/>
          <w:szCs w:val="30"/>
          <w:lang w:val="en-IN"/>
        </w:rPr>
      </w:pPr>
      <w:r w:rsidRPr="00C84C43">
        <w:rPr>
          <w:b/>
          <w:bCs/>
          <w:color w:val="7030A0"/>
          <w:sz w:val="30"/>
          <w:szCs w:val="30"/>
          <w:lang w:val="en-IN"/>
        </w:rPr>
        <w:t>Log the results and mark completion</w:t>
      </w:r>
      <w:r>
        <w:rPr>
          <w:b/>
          <w:bCs/>
          <w:color w:val="7030A0"/>
          <w:sz w:val="30"/>
          <w:szCs w:val="30"/>
          <w:lang w:val="en-IN"/>
        </w:rPr>
        <w:t xml:space="preserve"> (Step 6 and Step 7)</w:t>
      </w:r>
    </w:p>
    <w:p w14:paraId="2878E3B2"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6: Save &amp; Run the Pipeline</w:t>
      </w:r>
    </w:p>
    <w:p w14:paraId="40C3E9CC" w14:textId="77777777" w:rsidR="008701A4" w:rsidRDefault="00C84C43" w:rsidP="00E85802">
      <w:pPr>
        <w:spacing w:line="360" w:lineRule="auto"/>
        <w:rPr>
          <w:rFonts w:ascii="Times New Roman" w:hAnsi="Times New Roman" w:cs="Times New Roman"/>
        </w:rPr>
      </w:pPr>
      <w:r w:rsidRPr="00E85802">
        <w:rPr>
          <w:rFonts w:ascii="Times New Roman" w:hAnsi="Times New Roman" w:cs="Times New Roman"/>
        </w:rPr>
        <w:t>1. Commit the YAML file to the repository.</w:t>
      </w:r>
      <w:r w:rsidRPr="00E85802">
        <w:rPr>
          <w:rFonts w:ascii="Times New Roman" w:hAnsi="Times New Roman" w:cs="Times New Roman"/>
        </w:rPr>
        <w:br/>
        <w:t>2. Go back to Pipelines in Azure DevOps.</w:t>
      </w:r>
      <w:r w:rsidRPr="00E85802">
        <w:rPr>
          <w:rFonts w:ascii="Times New Roman" w:hAnsi="Times New Roman" w:cs="Times New Roman"/>
        </w:rPr>
        <w:br/>
        <w:t>3. The pipeline will be detected and start running.</w:t>
      </w:r>
      <w:r w:rsidRPr="00E85802">
        <w:rPr>
          <w:rFonts w:ascii="Times New Roman" w:hAnsi="Times New Roman" w:cs="Times New Roman"/>
        </w:rPr>
        <w:br/>
        <w:t>4. Logs will display Python setup, dependency installation, execution, and completion.</w:t>
      </w:r>
    </w:p>
    <w:p w14:paraId="56DEC553" w14:textId="77777777" w:rsidR="00E85802" w:rsidRPr="00E85802" w:rsidRDefault="00E85802" w:rsidP="00E85802">
      <w:pPr>
        <w:spacing w:line="360" w:lineRule="auto"/>
        <w:rPr>
          <w:rFonts w:ascii="Times New Roman" w:hAnsi="Times New Roman" w:cs="Times New Roman"/>
        </w:rPr>
      </w:pPr>
    </w:p>
    <w:p w14:paraId="36ED118C"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7: Verify Logs and Results</w:t>
      </w:r>
    </w:p>
    <w:p w14:paraId="3FC70AEA" w14:textId="77777777" w:rsidR="008701A4" w:rsidRDefault="00C84C43" w:rsidP="00E85802">
      <w:pPr>
        <w:spacing w:line="360" w:lineRule="auto"/>
        <w:rPr>
          <w:rFonts w:ascii="Times New Roman" w:hAnsi="Times New Roman" w:cs="Times New Roman"/>
        </w:rPr>
      </w:pPr>
      <w:r w:rsidRPr="00E85802">
        <w:rPr>
          <w:rFonts w:ascii="Times New Roman" w:hAnsi="Times New Roman" w:cs="Times New Roman"/>
        </w:rPr>
        <w:t>After completion, check the Job Summary:</w:t>
      </w:r>
      <w:r w:rsidRPr="00E85802">
        <w:rPr>
          <w:rFonts w:ascii="Times New Roman" w:hAnsi="Times New Roman" w:cs="Times New Roman"/>
        </w:rPr>
        <w:br/>
        <w:t>- Pipeline Status: Success/Failed</w:t>
      </w:r>
      <w:r w:rsidRPr="00E85802">
        <w:rPr>
          <w:rFonts w:ascii="Times New Roman" w:hAnsi="Times New Roman" w:cs="Times New Roman"/>
        </w:rPr>
        <w:br/>
        <w:t>- Execution logs of your Python program</w:t>
      </w:r>
      <w:r w:rsidRPr="00E85802">
        <w:rPr>
          <w:rFonts w:ascii="Times New Roman" w:hAnsi="Times New Roman" w:cs="Times New Roman"/>
        </w:rPr>
        <w:br/>
        <w:t>- Duration of pipeline run</w:t>
      </w:r>
      <w:r w:rsidRPr="00E85802">
        <w:rPr>
          <w:rFonts w:ascii="Times New Roman" w:hAnsi="Times New Roman" w:cs="Times New Roman"/>
        </w:rPr>
        <w:br/>
        <w:t>If failed, review logs to fix errors.</w:t>
      </w:r>
    </w:p>
    <w:p w14:paraId="24D29007" w14:textId="77777777" w:rsidR="00E85802" w:rsidRPr="00E85802" w:rsidRDefault="00E85802" w:rsidP="00E85802">
      <w:pPr>
        <w:spacing w:line="360" w:lineRule="auto"/>
        <w:rPr>
          <w:rFonts w:ascii="Times New Roman" w:hAnsi="Times New Roman" w:cs="Times New Roman"/>
        </w:rPr>
      </w:pPr>
    </w:p>
    <w:p w14:paraId="51FA91CB"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Step 8: Automate with Scheduled Runs (Optional)</w:t>
      </w:r>
    </w:p>
    <w:p w14:paraId="7347FD72" w14:textId="3D953223" w:rsidR="00E85802" w:rsidRDefault="00C84C43" w:rsidP="00E85802">
      <w:pPr>
        <w:spacing w:line="360" w:lineRule="auto"/>
        <w:rPr>
          <w:rFonts w:ascii="Times New Roman" w:hAnsi="Times New Roman" w:cs="Times New Roman"/>
        </w:rPr>
      </w:pPr>
      <w:r w:rsidRPr="00E85802">
        <w:rPr>
          <w:rFonts w:ascii="Times New Roman" w:hAnsi="Times New Roman" w:cs="Times New Roman"/>
        </w:rPr>
        <w:t>1. Go to Pipeline → Triggers → Scheduled.</w:t>
      </w:r>
      <w:r w:rsidRPr="00E85802">
        <w:rPr>
          <w:rFonts w:ascii="Times New Roman" w:hAnsi="Times New Roman" w:cs="Times New Roman"/>
        </w:rPr>
        <w:br/>
        <w:t>2. Add a CRON schedule (e.g., run daily at 6 PM).</w:t>
      </w:r>
      <w:r w:rsidRPr="00E85802">
        <w:rPr>
          <w:rFonts w:ascii="Times New Roman" w:hAnsi="Times New Roman" w:cs="Times New Roman"/>
        </w:rPr>
        <w:br/>
        <w:t>3. Ensures automatic execution at fixed intervals.</w:t>
      </w:r>
    </w:p>
    <w:p w14:paraId="6B8A3354" w14:textId="77777777" w:rsidR="00C84C43" w:rsidRPr="00E85802" w:rsidRDefault="00C84C43" w:rsidP="00E85802">
      <w:pPr>
        <w:spacing w:line="360" w:lineRule="auto"/>
        <w:rPr>
          <w:rFonts w:ascii="Times New Roman" w:hAnsi="Times New Roman" w:cs="Times New Roman"/>
        </w:rPr>
      </w:pPr>
    </w:p>
    <w:p w14:paraId="71A4215C" w14:textId="77777777" w:rsidR="008701A4" w:rsidRPr="00E85802" w:rsidRDefault="00C84C43" w:rsidP="00E85802">
      <w:pPr>
        <w:pStyle w:val="Heading2"/>
        <w:spacing w:line="360" w:lineRule="auto"/>
        <w:rPr>
          <w:rFonts w:ascii="Times New Roman" w:hAnsi="Times New Roman" w:cs="Times New Roman"/>
          <w:sz w:val="32"/>
          <w:szCs w:val="32"/>
        </w:rPr>
      </w:pPr>
      <w:r w:rsidRPr="00E85802">
        <w:rPr>
          <w:rFonts w:ascii="Times New Roman" w:hAnsi="Times New Roman" w:cs="Times New Roman"/>
          <w:sz w:val="32"/>
          <w:szCs w:val="32"/>
        </w:rPr>
        <w:t>Benefits of Using Azure DevOps for Supply Chain Monitoring</w:t>
      </w:r>
    </w:p>
    <w:p w14:paraId="40A0B577" w14:textId="77777777" w:rsidR="008701A4" w:rsidRPr="00E85802" w:rsidRDefault="00C84C43" w:rsidP="00E85802">
      <w:pPr>
        <w:spacing w:line="360" w:lineRule="auto"/>
        <w:rPr>
          <w:rFonts w:ascii="Times New Roman" w:hAnsi="Times New Roman" w:cs="Times New Roman"/>
        </w:rPr>
      </w:pPr>
      <w:r w:rsidRPr="00E85802">
        <w:rPr>
          <w:rFonts w:ascii="Times New Roman" w:hAnsi="Times New Roman" w:cs="Times New Roman"/>
        </w:rPr>
        <w:t>1. Automation – No manual execution of scripts.</w:t>
      </w:r>
      <w:r w:rsidRPr="00E85802">
        <w:rPr>
          <w:rFonts w:ascii="Times New Roman" w:hAnsi="Times New Roman" w:cs="Times New Roman"/>
        </w:rPr>
        <w:br/>
        <w:t>2. Scalability – Handles large datasets via cloud agents.</w:t>
      </w:r>
      <w:r w:rsidRPr="00E85802">
        <w:rPr>
          <w:rFonts w:ascii="Times New Roman" w:hAnsi="Times New Roman" w:cs="Times New Roman"/>
        </w:rPr>
        <w:br/>
        <w:t>3. Version Control Integration – Runs when new code is pushed.</w:t>
      </w:r>
      <w:r w:rsidRPr="00E85802">
        <w:rPr>
          <w:rFonts w:ascii="Times New Roman" w:hAnsi="Times New Roman" w:cs="Times New Roman"/>
        </w:rPr>
        <w:br/>
        <w:t>4. Reliability – Consistent execution with logs.</w:t>
      </w:r>
      <w:r w:rsidRPr="00E85802">
        <w:rPr>
          <w:rFonts w:ascii="Times New Roman" w:hAnsi="Times New Roman" w:cs="Times New Roman"/>
        </w:rPr>
        <w:br/>
        <w:t>5. Flexibility – Can integrate with Databricks, Spark, APIs, etc.</w:t>
      </w:r>
    </w:p>
    <w:sectPr w:rsidR="008701A4" w:rsidRPr="00E858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4D8001A"/>
    <w:multiLevelType w:val="hybridMultilevel"/>
    <w:tmpl w:val="90C2E326"/>
    <w:lvl w:ilvl="0" w:tplc="E572CFD2">
      <w:start w:val="1"/>
      <w:numFmt w:val="bullet"/>
      <w:lvlText w:val=""/>
      <w:lvlJc w:val="left"/>
      <w:pPr>
        <w:ind w:left="360" w:hanging="360"/>
      </w:pPr>
      <w:rPr>
        <w:rFonts w:ascii="Wingdings" w:eastAsiaTheme="minorEastAsia" w:hAnsi="Wingdings" w:cstheme="minorBidi"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8298603">
    <w:abstractNumId w:val="8"/>
  </w:num>
  <w:num w:numId="2" w16cid:durableId="152574847">
    <w:abstractNumId w:val="6"/>
  </w:num>
  <w:num w:numId="3" w16cid:durableId="1896504568">
    <w:abstractNumId w:val="5"/>
  </w:num>
  <w:num w:numId="4" w16cid:durableId="653291292">
    <w:abstractNumId w:val="4"/>
  </w:num>
  <w:num w:numId="5" w16cid:durableId="1916086310">
    <w:abstractNumId w:val="7"/>
  </w:num>
  <w:num w:numId="6" w16cid:durableId="224268064">
    <w:abstractNumId w:val="3"/>
  </w:num>
  <w:num w:numId="7" w16cid:durableId="119227677">
    <w:abstractNumId w:val="2"/>
  </w:num>
  <w:num w:numId="8" w16cid:durableId="22560781">
    <w:abstractNumId w:val="1"/>
  </w:num>
  <w:num w:numId="9" w16cid:durableId="629634142">
    <w:abstractNumId w:val="0"/>
  </w:num>
  <w:num w:numId="10" w16cid:durableId="1096756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0A53"/>
    <w:rsid w:val="00410C1D"/>
    <w:rsid w:val="006A1564"/>
    <w:rsid w:val="008701A4"/>
    <w:rsid w:val="0088282D"/>
    <w:rsid w:val="008C4A50"/>
    <w:rsid w:val="00AA1D8D"/>
    <w:rsid w:val="00AA34C6"/>
    <w:rsid w:val="00B24369"/>
    <w:rsid w:val="00B47730"/>
    <w:rsid w:val="00C50FDF"/>
    <w:rsid w:val="00C84C43"/>
    <w:rsid w:val="00CB0664"/>
    <w:rsid w:val="00E858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E900B"/>
  <w14:defaultImageDpi w14:val="300"/>
  <w15:docId w15:val="{5A0057CD-7A0F-44BD-B924-18910C79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4C43"/>
    <w:rPr>
      <w:color w:val="0000FF" w:themeColor="hyperlink"/>
      <w:u w:val="single"/>
    </w:rPr>
  </w:style>
  <w:style w:type="character" w:styleId="UnresolvedMention">
    <w:name w:val="Unresolved Mention"/>
    <w:basedOn w:val="DefaultParagraphFont"/>
    <w:uiPriority w:val="99"/>
    <w:semiHidden/>
    <w:unhideWhenUsed/>
    <w:rsid w:val="00C8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en-us/products/dev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Rajpriya V R</cp:lastModifiedBy>
  <cp:revision>7</cp:revision>
  <dcterms:created xsi:type="dcterms:W3CDTF">2025-08-22T11:39:00Z</dcterms:created>
  <dcterms:modified xsi:type="dcterms:W3CDTF">2025-08-22T11:57:00Z</dcterms:modified>
  <cp:category/>
</cp:coreProperties>
</file>