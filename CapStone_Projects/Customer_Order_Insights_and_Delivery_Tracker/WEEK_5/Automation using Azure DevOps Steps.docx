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193C" w14:textId="72177B8B" w:rsidR="0099083A" w:rsidRDefault="0099083A" w:rsidP="0099083A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99083A">
        <w:rPr>
          <w:rFonts w:ascii="Times New Roman" w:hAnsi="Times New Roman" w:cs="Times New Roman"/>
          <w:sz w:val="40"/>
          <w:szCs w:val="40"/>
          <w:lang w:val="en-IN"/>
        </w:rPr>
        <w:t>Capstone Project: Customer Order</w:t>
      </w:r>
      <w:r w:rsidRPr="0099083A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99083A">
        <w:rPr>
          <w:rFonts w:ascii="Times New Roman" w:hAnsi="Times New Roman" w:cs="Times New Roman"/>
          <w:sz w:val="40"/>
          <w:szCs w:val="40"/>
          <w:lang w:val="en-IN"/>
        </w:rPr>
        <w:t>Insights &amp; Delivery Tracker</w:t>
      </w:r>
    </w:p>
    <w:p w14:paraId="38572B36" w14:textId="77777777" w:rsidR="0099083A" w:rsidRPr="0099083A" w:rsidRDefault="0099083A" w:rsidP="0099083A">
      <w:pPr>
        <w:rPr>
          <w:lang w:val="en-IN"/>
        </w:rPr>
      </w:pPr>
    </w:p>
    <w:p w14:paraId="42801665" w14:textId="14B318CC" w:rsidR="00846CF8" w:rsidRPr="0099083A" w:rsidRDefault="007C69B7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99083A">
        <w:rPr>
          <w:rFonts w:ascii="Times New Roman" w:hAnsi="Times New Roman" w:cs="Times New Roman"/>
          <w:sz w:val="40"/>
          <w:szCs w:val="40"/>
        </w:rPr>
        <w:t>Week 5 – Automation using Azure DevOps</w:t>
      </w:r>
    </w:p>
    <w:p w14:paraId="0532BE5D" w14:textId="77777777" w:rsidR="0099083A" w:rsidRPr="0099083A" w:rsidRDefault="0099083A" w:rsidP="0099083A">
      <w:pPr>
        <w:rPr>
          <w:rFonts w:ascii="Times New Roman" w:hAnsi="Times New Roman" w:cs="Times New Roman"/>
        </w:rPr>
      </w:pPr>
    </w:p>
    <w:p w14:paraId="4C60AF2C" w14:textId="77777777" w:rsidR="00F17B0C" w:rsidRDefault="0099083A" w:rsidP="0099083A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</w:pPr>
      <w:r w:rsidRPr="0099083A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Tools: </w:t>
      </w:r>
      <w:r w:rsidR="00F17B0C" w:rsidRPr="00F17B0C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>Azure DevOps</w:t>
      </w:r>
    </w:p>
    <w:p w14:paraId="3C9C82F2" w14:textId="77777777" w:rsidR="00F17B0C" w:rsidRDefault="0099083A" w:rsidP="00F17B0C">
      <w:pPr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99083A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>Capstone Tasks:</w:t>
      </w:r>
    </w:p>
    <w:p w14:paraId="0F4327E0" w14:textId="4AD72F04" w:rsidR="00F17B0C" w:rsidRPr="00F17B0C" w:rsidRDefault="00F17B0C" w:rsidP="00F17B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F17B0C">
        <w:rPr>
          <w:rFonts w:ascii="Times New Roman" w:hAnsi="Times New Roman" w:cs="Times New Roman"/>
          <w:color w:val="7030A0"/>
          <w:sz w:val="28"/>
          <w:szCs w:val="28"/>
          <w:lang w:val="en-IN"/>
        </w:rPr>
        <w:t>Build an Azure DevOps pipeline to run the full Python analysis</w:t>
      </w:r>
    </w:p>
    <w:p w14:paraId="1E5D6656" w14:textId="02391A2F" w:rsidR="00F17B0C" w:rsidRPr="00F17B0C" w:rsidRDefault="00F17B0C" w:rsidP="00F17B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7030A0"/>
          <w:sz w:val="28"/>
          <w:szCs w:val="28"/>
          <w:lang w:val="en-IN"/>
        </w:rPr>
      </w:pPr>
      <w:r w:rsidRPr="00F17B0C">
        <w:rPr>
          <w:rFonts w:ascii="Times New Roman" w:hAnsi="Times New Roman" w:cs="Times New Roman"/>
          <w:color w:val="7030A0"/>
          <w:sz w:val="28"/>
          <w:szCs w:val="28"/>
          <w:lang w:val="en-IN"/>
        </w:rPr>
        <w:t>Log delay summary to a file</w:t>
      </w:r>
    </w:p>
    <w:p w14:paraId="2833926A" w14:textId="32CE6370" w:rsidR="00F17B0C" w:rsidRPr="00F17B0C" w:rsidRDefault="00F17B0C" w:rsidP="00F17B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</w:pPr>
      <w:r w:rsidRPr="00F17B0C">
        <w:rPr>
          <w:rFonts w:ascii="Times New Roman" w:hAnsi="Times New Roman" w:cs="Times New Roman"/>
          <w:color w:val="7030A0"/>
          <w:sz w:val="28"/>
          <w:szCs w:val="28"/>
          <w:lang w:val="en-IN"/>
        </w:rPr>
        <w:t>Send a basic success notification (print/log)</w:t>
      </w:r>
    </w:p>
    <w:p w14:paraId="54B6671E" w14:textId="77777777" w:rsidR="00F17B0C" w:rsidRPr="00F17B0C" w:rsidRDefault="00F17B0C" w:rsidP="00F17B0C">
      <w:pPr>
        <w:pStyle w:val="ListParagraph"/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</w:pPr>
    </w:p>
    <w:p w14:paraId="46E802EC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Objective</w:t>
      </w:r>
    </w:p>
    <w:p w14:paraId="4DC4F698" w14:textId="77777777" w:rsidR="00846CF8" w:rsidRDefault="007C69B7" w:rsidP="0099083A">
      <w:pPr>
        <w:spacing w:line="360" w:lineRule="auto"/>
        <w:jc w:val="both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The goal of this stage is to automate the execution of the Customer Order Insights &amp; Delivery Tracker analysis pipeline using Azure DevOps. The pipeline will run Python scripts, generate logs, and mark completion, ensuring consistency and automation.</w:t>
      </w:r>
    </w:p>
    <w:p w14:paraId="694E47AD" w14:textId="77777777" w:rsidR="0099083A" w:rsidRPr="0099083A" w:rsidRDefault="0099083A" w:rsidP="0099083A">
      <w:pPr>
        <w:spacing w:line="360" w:lineRule="auto"/>
        <w:jc w:val="both"/>
        <w:rPr>
          <w:rFonts w:ascii="Times New Roman" w:hAnsi="Times New Roman" w:cs="Times New Roman"/>
        </w:rPr>
      </w:pPr>
    </w:p>
    <w:p w14:paraId="1834FD69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Step 1: Create an Azure DevOps Organization</w:t>
      </w:r>
    </w:p>
    <w:p w14:paraId="61C68729" w14:textId="183C0C95" w:rsidR="0099083A" w:rsidRPr="0099083A" w:rsidRDefault="007C69B7" w:rsidP="009908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 xml:space="preserve">Visit </w:t>
      </w:r>
      <w:hyperlink r:id="rId6" w:history="1">
        <w:r w:rsidR="0099083A" w:rsidRPr="0099083A">
          <w:rPr>
            <w:rStyle w:val="Hyperlink"/>
            <w:rFonts w:ascii="Times New Roman" w:hAnsi="Times New Roman" w:cs="Times New Roman"/>
            <w:color w:val="007BB8"/>
          </w:rPr>
          <w:t>https://azure.microsoft.com/en-us/products/devops</w:t>
        </w:r>
      </w:hyperlink>
      <w:r w:rsidR="0099083A" w:rsidRPr="0099083A">
        <w:rPr>
          <w:rFonts w:ascii="Times New Roman" w:hAnsi="Times New Roman" w:cs="Times New Roman"/>
        </w:rPr>
        <w:t>.</w:t>
      </w:r>
      <w:r w:rsidRPr="0099083A">
        <w:rPr>
          <w:rFonts w:ascii="Times New Roman" w:hAnsi="Times New Roman" w:cs="Times New Roman"/>
        </w:rPr>
        <w:t xml:space="preserve"> </w:t>
      </w:r>
    </w:p>
    <w:p w14:paraId="6B56CF43" w14:textId="77777777" w:rsidR="00F17B0C" w:rsidRDefault="00F17B0C" w:rsidP="009908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  <w:r w:rsidR="007C69B7" w:rsidRPr="0099083A">
        <w:rPr>
          <w:rFonts w:ascii="Times New Roman" w:hAnsi="Times New Roman" w:cs="Times New Roman"/>
        </w:rPr>
        <w:t>gn in with your Microsoft account.</w:t>
      </w:r>
    </w:p>
    <w:p w14:paraId="2B5F0D22" w14:textId="77777777" w:rsidR="00F17B0C" w:rsidRDefault="00F17B0C" w:rsidP="009908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Create a new Organization (unique name).</w:t>
      </w:r>
    </w:p>
    <w:p w14:paraId="2C5C54C8" w14:textId="492F5543" w:rsidR="0099083A" w:rsidRDefault="00F17B0C" w:rsidP="009908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Select the region nearest to you.</w:t>
      </w:r>
      <w:r w:rsidRPr="0099083A">
        <w:rPr>
          <w:rFonts w:ascii="Times New Roman" w:hAnsi="Times New Roman" w:cs="Times New Roman"/>
        </w:rPr>
        <w:br/>
      </w:r>
      <w:r w:rsidR="007C69B7" w:rsidRPr="0099083A">
        <w:rPr>
          <w:rFonts w:ascii="Times New Roman" w:hAnsi="Times New Roman" w:cs="Times New Roman"/>
        </w:rPr>
        <w:br/>
      </w:r>
    </w:p>
    <w:p w14:paraId="32DA16C3" w14:textId="77777777" w:rsidR="00F17B0C" w:rsidRDefault="00F17B0C" w:rsidP="00F17B0C">
      <w:pPr>
        <w:spacing w:line="360" w:lineRule="auto"/>
        <w:rPr>
          <w:rFonts w:ascii="Times New Roman" w:hAnsi="Times New Roman" w:cs="Times New Roman"/>
        </w:rPr>
      </w:pPr>
    </w:p>
    <w:p w14:paraId="74D06780" w14:textId="77777777" w:rsidR="00F17B0C" w:rsidRPr="00F17B0C" w:rsidRDefault="00F17B0C" w:rsidP="00F17B0C">
      <w:pPr>
        <w:spacing w:line="360" w:lineRule="auto"/>
        <w:rPr>
          <w:rFonts w:ascii="Times New Roman" w:hAnsi="Times New Roman" w:cs="Times New Roman"/>
        </w:rPr>
      </w:pPr>
    </w:p>
    <w:p w14:paraId="5ED5A670" w14:textId="28AB466D" w:rsidR="00F17B0C" w:rsidRPr="00F17B0C" w:rsidRDefault="00F17B0C" w:rsidP="00F17B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</w:pPr>
      <w:r w:rsidRPr="00F17B0C"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  <w:lastRenderedPageBreak/>
        <w:t>Build an Azure DevOps pipeline to run the full Python analysis</w:t>
      </w:r>
      <w:r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  <w:t xml:space="preserve"> (Step 2 and Step 3)</w:t>
      </w:r>
    </w:p>
    <w:p w14:paraId="14E2C90F" w14:textId="20CF0160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Step 2: Create a Project</w:t>
      </w:r>
    </w:p>
    <w:p w14:paraId="5B480A6E" w14:textId="0602A104" w:rsidR="00846CF8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1. Inside your organization, click New Project.</w:t>
      </w:r>
      <w:r w:rsidRPr="0099083A">
        <w:rPr>
          <w:rFonts w:ascii="Times New Roman" w:hAnsi="Times New Roman" w:cs="Times New Roman"/>
        </w:rPr>
        <w:br/>
        <w:t>2. Enter details:</w:t>
      </w:r>
      <w:r w:rsidRPr="0099083A">
        <w:rPr>
          <w:rFonts w:ascii="Times New Roman" w:hAnsi="Times New Roman" w:cs="Times New Roman"/>
        </w:rPr>
        <w:br/>
        <w:t xml:space="preserve">   - Project Name: </w:t>
      </w:r>
      <w:r w:rsidR="00F17B0C">
        <w:rPr>
          <w:rFonts w:ascii="Times New Roman" w:hAnsi="Times New Roman" w:cs="Times New Roman"/>
        </w:rPr>
        <w:t xml:space="preserve">  </w:t>
      </w:r>
      <w:r w:rsidRPr="0099083A">
        <w:rPr>
          <w:rFonts w:ascii="Times New Roman" w:hAnsi="Times New Roman" w:cs="Times New Roman"/>
        </w:rPr>
        <w:t>CustomerOrderInsights</w:t>
      </w:r>
      <w:r w:rsidRPr="0099083A">
        <w:rPr>
          <w:rFonts w:ascii="Times New Roman" w:hAnsi="Times New Roman" w:cs="Times New Roman"/>
        </w:rPr>
        <w:br/>
        <w:t xml:space="preserve">   - Visibility: </w:t>
      </w:r>
      <w:r w:rsidR="00F17B0C">
        <w:rPr>
          <w:rFonts w:ascii="Times New Roman" w:hAnsi="Times New Roman" w:cs="Times New Roman"/>
        </w:rPr>
        <w:t xml:space="preserve">         </w:t>
      </w:r>
      <w:r w:rsidRPr="0099083A">
        <w:rPr>
          <w:rFonts w:ascii="Times New Roman" w:hAnsi="Times New Roman" w:cs="Times New Roman"/>
        </w:rPr>
        <w:t>Public (recommended to use free CI/CD minutes)</w:t>
      </w:r>
      <w:r w:rsidRPr="0099083A">
        <w:rPr>
          <w:rFonts w:ascii="Times New Roman" w:hAnsi="Times New Roman" w:cs="Times New Roman"/>
        </w:rPr>
        <w:br/>
        <w:t>3. Click Create.</w:t>
      </w:r>
    </w:p>
    <w:p w14:paraId="2F6CAA37" w14:textId="77777777" w:rsidR="0099083A" w:rsidRDefault="0099083A" w:rsidP="0099083A">
      <w:pPr>
        <w:spacing w:line="360" w:lineRule="auto"/>
        <w:rPr>
          <w:rFonts w:ascii="Times New Roman" w:hAnsi="Times New Roman" w:cs="Times New Roman"/>
        </w:rPr>
      </w:pPr>
    </w:p>
    <w:p w14:paraId="75C510D3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Step 3: Push Your Project Code to Repository</w:t>
      </w:r>
    </w:p>
    <w:p w14:paraId="242359F4" w14:textId="0944C13F" w:rsidR="00846CF8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1. Navigate to Repos in your DevOps project.</w:t>
      </w:r>
      <w:r w:rsidRPr="0099083A">
        <w:rPr>
          <w:rFonts w:ascii="Times New Roman" w:hAnsi="Times New Roman" w:cs="Times New Roman"/>
        </w:rPr>
        <w:br/>
        <w:t>2. Add your Python analysis scripts (orders_analysis.py, requirements.txt, cleaned CSV files).</w:t>
      </w:r>
      <w:r w:rsidRPr="0099083A">
        <w:rPr>
          <w:rFonts w:ascii="Times New Roman" w:hAnsi="Times New Roman" w:cs="Times New Roman"/>
        </w:rPr>
        <w:br/>
        <w:t>3. Push the code using Git commands:</w:t>
      </w:r>
      <w:r w:rsidRPr="0099083A">
        <w:rPr>
          <w:rFonts w:ascii="Times New Roman" w:hAnsi="Times New Roman" w:cs="Times New Roman"/>
        </w:rPr>
        <w:br/>
      </w:r>
      <w:r w:rsidRPr="0099083A">
        <w:rPr>
          <w:rFonts w:ascii="Times New Roman" w:hAnsi="Times New Roman" w:cs="Times New Roman"/>
          <w:color w:val="EE0000"/>
        </w:rPr>
        <w:t xml:space="preserve">   </w:t>
      </w:r>
      <w:r w:rsidR="0099083A">
        <w:rPr>
          <w:rFonts w:ascii="Times New Roman" w:hAnsi="Times New Roman" w:cs="Times New Roman"/>
          <w:color w:val="EE0000"/>
        </w:rPr>
        <w:tab/>
      </w:r>
      <w:r w:rsidR="0099083A">
        <w:rPr>
          <w:rFonts w:ascii="Times New Roman" w:hAnsi="Times New Roman" w:cs="Times New Roman"/>
          <w:color w:val="EE0000"/>
        </w:rPr>
        <w:tab/>
      </w:r>
      <w:r w:rsidRPr="0099083A">
        <w:rPr>
          <w:rFonts w:ascii="Times New Roman" w:hAnsi="Times New Roman" w:cs="Times New Roman"/>
          <w:color w:val="EE0000"/>
        </w:rPr>
        <w:t xml:space="preserve">git </w:t>
      </w:r>
      <w:proofErr w:type="spellStart"/>
      <w:r w:rsidRPr="0099083A">
        <w:rPr>
          <w:rFonts w:ascii="Times New Roman" w:hAnsi="Times New Roman" w:cs="Times New Roman"/>
          <w:color w:val="EE0000"/>
        </w:rPr>
        <w:t>init</w:t>
      </w:r>
      <w:proofErr w:type="spellEnd"/>
      <w:r w:rsidRPr="0099083A">
        <w:rPr>
          <w:rFonts w:ascii="Times New Roman" w:hAnsi="Times New Roman" w:cs="Times New Roman"/>
          <w:color w:val="EE0000"/>
        </w:rPr>
        <w:br/>
        <w:t xml:space="preserve">   </w:t>
      </w:r>
      <w:r w:rsidR="0099083A">
        <w:rPr>
          <w:rFonts w:ascii="Times New Roman" w:hAnsi="Times New Roman" w:cs="Times New Roman"/>
          <w:color w:val="EE0000"/>
        </w:rPr>
        <w:tab/>
      </w:r>
      <w:r w:rsidR="0099083A">
        <w:rPr>
          <w:rFonts w:ascii="Times New Roman" w:hAnsi="Times New Roman" w:cs="Times New Roman"/>
          <w:color w:val="EE0000"/>
        </w:rPr>
        <w:tab/>
      </w:r>
      <w:r w:rsidRPr="0099083A">
        <w:rPr>
          <w:rFonts w:ascii="Times New Roman" w:hAnsi="Times New Roman" w:cs="Times New Roman"/>
          <w:color w:val="EE0000"/>
        </w:rPr>
        <w:t>git remote add origin &lt;repo-URL&gt;</w:t>
      </w:r>
      <w:r w:rsidRPr="0099083A">
        <w:rPr>
          <w:rFonts w:ascii="Times New Roman" w:hAnsi="Times New Roman" w:cs="Times New Roman"/>
          <w:color w:val="EE0000"/>
        </w:rPr>
        <w:br/>
        <w:t xml:space="preserve">   </w:t>
      </w:r>
      <w:r w:rsidR="0099083A">
        <w:rPr>
          <w:rFonts w:ascii="Times New Roman" w:hAnsi="Times New Roman" w:cs="Times New Roman"/>
          <w:color w:val="EE0000"/>
        </w:rPr>
        <w:tab/>
      </w:r>
      <w:r w:rsidR="0099083A">
        <w:rPr>
          <w:rFonts w:ascii="Times New Roman" w:hAnsi="Times New Roman" w:cs="Times New Roman"/>
          <w:color w:val="EE0000"/>
        </w:rPr>
        <w:tab/>
      </w:r>
      <w:r w:rsidRPr="0099083A">
        <w:rPr>
          <w:rFonts w:ascii="Times New Roman" w:hAnsi="Times New Roman" w:cs="Times New Roman"/>
          <w:color w:val="EE0000"/>
        </w:rPr>
        <w:t xml:space="preserve">git </w:t>
      </w:r>
      <w:proofErr w:type="gramStart"/>
      <w:r w:rsidRPr="0099083A">
        <w:rPr>
          <w:rFonts w:ascii="Times New Roman" w:hAnsi="Times New Roman" w:cs="Times New Roman"/>
          <w:color w:val="EE0000"/>
        </w:rPr>
        <w:t>add .</w:t>
      </w:r>
      <w:proofErr w:type="gramEnd"/>
      <w:r w:rsidRPr="0099083A">
        <w:rPr>
          <w:rFonts w:ascii="Times New Roman" w:hAnsi="Times New Roman" w:cs="Times New Roman"/>
          <w:color w:val="EE0000"/>
        </w:rPr>
        <w:br/>
        <w:t xml:space="preserve">   </w:t>
      </w:r>
      <w:r w:rsidR="0099083A">
        <w:rPr>
          <w:rFonts w:ascii="Times New Roman" w:hAnsi="Times New Roman" w:cs="Times New Roman"/>
          <w:color w:val="EE0000"/>
        </w:rPr>
        <w:tab/>
      </w:r>
      <w:r w:rsidR="0099083A">
        <w:rPr>
          <w:rFonts w:ascii="Times New Roman" w:hAnsi="Times New Roman" w:cs="Times New Roman"/>
          <w:color w:val="EE0000"/>
        </w:rPr>
        <w:tab/>
      </w:r>
      <w:r w:rsidRPr="0099083A">
        <w:rPr>
          <w:rFonts w:ascii="Times New Roman" w:hAnsi="Times New Roman" w:cs="Times New Roman"/>
          <w:color w:val="EE0000"/>
        </w:rPr>
        <w:t>git commit -m 'Customer order analysis project'</w:t>
      </w:r>
      <w:r w:rsidRPr="0099083A">
        <w:rPr>
          <w:rFonts w:ascii="Times New Roman" w:hAnsi="Times New Roman" w:cs="Times New Roman"/>
          <w:color w:val="EE0000"/>
        </w:rPr>
        <w:br/>
        <w:t xml:space="preserve">   </w:t>
      </w:r>
      <w:r w:rsidR="0099083A">
        <w:rPr>
          <w:rFonts w:ascii="Times New Roman" w:hAnsi="Times New Roman" w:cs="Times New Roman"/>
          <w:color w:val="EE0000"/>
        </w:rPr>
        <w:tab/>
      </w:r>
      <w:r w:rsidR="0099083A">
        <w:rPr>
          <w:rFonts w:ascii="Times New Roman" w:hAnsi="Times New Roman" w:cs="Times New Roman"/>
          <w:color w:val="EE0000"/>
        </w:rPr>
        <w:tab/>
      </w:r>
      <w:r w:rsidRPr="0099083A">
        <w:rPr>
          <w:rFonts w:ascii="Times New Roman" w:hAnsi="Times New Roman" w:cs="Times New Roman"/>
          <w:color w:val="EE0000"/>
        </w:rPr>
        <w:t>git push -u origin main</w:t>
      </w:r>
    </w:p>
    <w:p w14:paraId="5E3E6888" w14:textId="77777777" w:rsidR="0099083A" w:rsidRDefault="0099083A" w:rsidP="0099083A">
      <w:pPr>
        <w:rPr>
          <w:rFonts w:ascii="Times New Roman" w:hAnsi="Times New Roman" w:cs="Times New Roman"/>
        </w:rPr>
      </w:pPr>
    </w:p>
    <w:p w14:paraId="6F88A94A" w14:textId="18BA7F4D" w:rsidR="00F17B0C" w:rsidRPr="00F17B0C" w:rsidRDefault="00F17B0C" w:rsidP="00990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</w:pPr>
      <w:r w:rsidRPr="00F17B0C"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  <w:t>Log delay summary to a file</w:t>
      </w:r>
      <w:r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  <w:t xml:space="preserve"> (Step 4)</w:t>
      </w:r>
    </w:p>
    <w:p w14:paraId="7B3E9D4F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Step 4: Create a Pipeline</w:t>
      </w:r>
    </w:p>
    <w:p w14:paraId="2C25DE54" w14:textId="77777777" w:rsidR="00846CF8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1. Go to Pipelines → Create Pipeline.</w:t>
      </w:r>
      <w:r w:rsidRPr="0099083A">
        <w:rPr>
          <w:rFonts w:ascii="Times New Roman" w:hAnsi="Times New Roman" w:cs="Times New Roman"/>
        </w:rPr>
        <w:br/>
        <w:t>2. Select your repository.</w:t>
      </w:r>
      <w:r w:rsidRPr="0099083A">
        <w:rPr>
          <w:rFonts w:ascii="Times New Roman" w:hAnsi="Times New Roman" w:cs="Times New Roman"/>
        </w:rPr>
        <w:br/>
        <w:t>3. Choose YAML pipeline option.</w:t>
      </w:r>
    </w:p>
    <w:p w14:paraId="4335C71F" w14:textId="77777777" w:rsidR="0099083A" w:rsidRDefault="0099083A" w:rsidP="0099083A">
      <w:pPr>
        <w:spacing w:line="360" w:lineRule="auto"/>
        <w:rPr>
          <w:rFonts w:ascii="Times New Roman" w:hAnsi="Times New Roman" w:cs="Times New Roman"/>
        </w:rPr>
      </w:pPr>
    </w:p>
    <w:p w14:paraId="3BE9A3B6" w14:textId="77777777" w:rsidR="00F17B0C" w:rsidRDefault="00F17B0C" w:rsidP="0099083A">
      <w:pPr>
        <w:spacing w:line="360" w:lineRule="auto"/>
        <w:rPr>
          <w:rFonts w:ascii="Times New Roman" w:hAnsi="Times New Roman" w:cs="Times New Roman"/>
        </w:rPr>
      </w:pPr>
    </w:p>
    <w:p w14:paraId="12494520" w14:textId="77777777" w:rsidR="00F17B0C" w:rsidRDefault="00F17B0C" w:rsidP="0099083A">
      <w:pPr>
        <w:spacing w:line="360" w:lineRule="auto"/>
        <w:rPr>
          <w:rFonts w:ascii="Times New Roman" w:hAnsi="Times New Roman" w:cs="Times New Roman"/>
        </w:rPr>
      </w:pPr>
    </w:p>
    <w:p w14:paraId="7BC318D1" w14:textId="00C2A594" w:rsidR="00F17B0C" w:rsidRPr="00F17B0C" w:rsidRDefault="00F17B0C" w:rsidP="00F17B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</w:pPr>
      <w:r w:rsidRPr="00F17B0C"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  <w:lastRenderedPageBreak/>
        <w:t>Send a basic success notification (print/log)</w:t>
      </w:r>
      <w:r>
        <w:rPr>
          <w:rFonts w:ascii="Times New Roman" w:hAnsi="Times New Roman" w:cs="Times New Roman"/>
          <w:b/>
          <w:bCs/>
          <w:color w:val="7030A0"/>
          <w:sz w:val="30"/>
          <w:szCs w:val="30"/>
          <w:lang w:val="en-IN"/>
        </w:rPr>
        <w:t xml:space="preserve"> (Step 5)</w:t>
      </w:r>
    </w:p>
    <w:p w14:paraId="43CF1575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Step 5: Write YAML Pipeline</w:t>
      </w:r>
    </w:p>
    <w:p w14:paraId="7A76F447" w14:textId="77777777" w:rsidR="00846CF8" w:rsidRPr="0099083A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Add a file named azure-pipelines.yml at the root of your repo with the following content:</w:t>
      </w:r>
    </w:p>
    <w:p w14:paraId="408652A3" w14:textId="77777777" w:rsidR="00846CF8" w:rsidRPr="0099083A" w:rsidRDefault="007C69B7" w:rsidP="0099083A">
      <w:pPr>
        <w:ind w:left="1440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  <w:color w:val="EE0000"/>
        </w:rPr>
        <w:t>trigger:</w:t>
      </w:r>
      <w:r w:rsidRPr="0099083A">
        <w:rPr>
          <w:rFonts w:ascii="Times New Roman" w:hAnsi="Times New Roman" w:cs="Times New Roman"/>
          <w:color w:val="EE0000"/>
        </w:rPr>
        <w:br/>
        <w:t>- main</w:t>
      </w:r>
      <w:r w:rsidRPr="0099083A">
        <w:rPr>
          <w:rFonts w:ascii="Times New Roman" w:hAnsi="Times New Roman" w:cs="Times New Roman"/>
          <w:color w:val="EE0000"/>
        </w:rPr>
        <w:br/>
      </w:r>
      <w:r w:rsidRPr="0099083A">
        <w:rPr>
          <w:rFonts w:ascii="Times New Roman" w:hAnsi="Times New Roman" w:cs="Times New Roman"/>
          <w:color w:val="EE0000"/>
        </w:rPr>
        <w:br/>
        <w:t>pool:</w:t>
      </w:r>
      <w:r w:rsidRPr="0099083A">
        <w:rPr>
          <w:rFonts w:ascii="Times New Roman" w:hAnsi="Times New Roman" w:cs="Times New Roman"/>
          <w:color w:val="EE0000"/>
        </w:rPr>
        <w:br/>
        <w:t xml:space="preserve">  vmImage: 'ubuntu-latest'</w:t>
      </w:r>
      <w:r w:rsidRPr="0099083A">
        <w:rPr>
          <w:rFonts w:ascii="Times New Roman" w:hAnsi="Times New Roman" w:cs="Times New Roman"/>
          <w:color w:val="EE0000"/>
        </w:rPr>
        <w:br/>
      </w:r>
      <w:r w:rsidRPr="0099083A">
        <w:rPr>
          <w:rFonts w:ascii="Times New Roman" w:hAnsi="Times New Roman" w:cs="Times New Roman"/>
          <w:color w:val="EE0000"/>
        </w:rPr>
        <w:br/>
        <w:t>steps:</w:t>
      </w:r>
      <w:r w:rsidRPr="0099083A">
        <w:rPr>
          <w:rFonts w:ascii="Times New Roman" w:hAnsi="Times New Roman" w:cs="Times New Roman"/>
          <w:color w:val="EE0000"/>
        </w:rPr>
        <w:br/>
        <w:t>- task: UsePythonVersion@0</w:t>
      </w:r>
      <w:r w:rsidRPr="0099083A">
        <w:rPr>
          <w:rFonts w:ascii="Times New Roman" w:hAnsi="Times New Roman" w:cs="Times New Roman"/>
          <w:color w:val="EE0000"/>
        </w:rPr>
        <w:br/>
        <w:t xml:space="preserve">  inputs:</w:t>
      </w:r>
      <w:r w:rsidRPr="0099083A">
        <w:rPr>
          <w:rFonts w:ascii="Times New Roman" w:hAnsi="Times New Roman" w:cs="Times New Roman"/>
          <w:color w:val="EE0000"/>
        </w:rPr>
        <w:br/>
        <w:t xml:space="preserve">    versionSpec: '3.x'</w:t>
      </w:r>
      <w:r w:rsidRPr="0099083A">
        <w:rPr>
          <w:rFonts w:ascii="Times New Roman" w:hAnsi="Times New Roman" w:cs="Times New Roman"/>
          <w:color w:val="EE0000"/>
        </w:rPr>
        <w:br/>
        <w:t xml:space="preserve">    addToPath: true</w:t>
      </w:r>
      <w:r w:rsidRPr="0099083A">
        <w:rPr>
          <w:rFonts w:ascii="Times New Roman" w:hAnsi="Times New Roman" w:cs="Times New Roman"/>
          <w:color w:val="EE0000"/>
        </w:rPr>
        <w:br/>
      </w:r>
      <w:r w:rsidRPr="0099083A">
        <w:rPr>
          <w:rFonts w:ascii="Times New Roman" w:hAnsi="Times New Roman" w:cs="Times New Roman"/>
          <w:color w:val="EE0000"/>
        </w:rPr>
        <w:br/>
        <w:t>- script: |</w:t>
      </w:r>
      <w:r w:rsidRPr="0099083A">
        <w:rPr>
          <w:rFonts w:ascii="Times New Roman" w:hAnsi="Times New Roman" w:cs="Times New Roman"/>
          <w:color w:val="EE0000"/>
        </w:rPr>
        <w:br/>
        <w:t xml:space="preserve">    python -m pip install --upgrade pip</w:t>
      </w:r>
      <w:r w:rsidRPr="0099083A">
        <w:rPr>
          <w:rFonts w:ascii="Times New Roman" w:hAnsi="Times New Roman" w:cs="Times New Roman"/>
          <w:color w:val="EE0000"/>
        </w:rPr>
        <w:br/>
        <w:t xml:space="preserve">    pip install -r requirements.txt</w:t>
      </w:r>
      <w:r w:rsidRPr="0099083A">
        <w:rPr>
          <w:rFonts w:ascii="Times New Roman" w:hAnsi="Times New Roman" w:cs="Times New Roman"/>
          <w:color w:val="EE0000"/>
        </w:rPr>
        <w:br/>
        <w:t xml:space="preserve">    python orders_analysis.py &gt; delay_summary.log</w:t>
      </w:r>
      <w:r w:rsidRPr="0099083A">
        <w:rPr>
          <w:rFonts w:ascii="Times New Roman" w:hAnsi="Times New Roman" w:cs="Times New Roman"/>
          <w:color w:val="EE0000"/>
        </w:rPr>
        <w:br/>
        <w:t xml:space="preserve">  displayName: 'Run Customer Order Analysis'</w:t>
      </w:r>
      <w:r w:rsidRPr="0099083A">
        <w:rPr>
          <w:rFonts w:ascii="Times New Roman" w:hAnsi="Times New Roman" w:cs="Times New Roman"/>
          <w:color w:val="EE0000"/>
        </w:rPr>
        <w:br/>
      </w:r>
      <w:r w:rsidRPr="0099083A">
        <w:rPr>
          <w:rFonts w:ascii="Times New Roman" w:hAnsi="Times New Roman" w:cs="Times New Roman"/>
          <w:color w:val="EE0000"/>
        </w:rPr>
        <w:br/>
        <w:t>- script: echo "Pipeline execution completed successfully!"</w:t>
      </w:r>
      <w:r w:rsidRPr="0099083A">
        <w:rPr>
          <w:rFonts w:ascii="Times New Roman" w:hAnsi="Times New Roman" w:cs="Times New Roman"/>
          <w:color w:val="EE0000"/>
        </w:rPr>
        <w:br/>
        <w:t xml:space="preserve">  </w:t>
      </w:r>
      <w:proofErr w:type="spellStart"/>
      <w:r w:rsidRPr="0099083A">
        <w:rPr>
          <w:rFonts w:ascii="Times New Roman" w:hAnsi="Times New Roman" w:cs="Times New Roman"/>
          <w:color w:val="EE0000"/>
        </w:rPr>
        <w:t>displayName</w:t>
      </w:r>
      <w:proofErr w:type="spellEnd"/>
      <w:r w:rsidRPr="0099083A">
        <w:rPr>
          <w:rFonts w:ascii="Times New Roman" w:hAnsi="Times New Roman" w:cs="Times New Roman"/>
          <w:color w:val="EE0000"/>
        </w:rPr>
        <w:t>: 'Mark Completion'</w:t>
      </w:r>
    </w:p>
    <w:p w14:paraId="01A7CBC7" w14:textId="77777777" w:rsidR="0099083A" w:rsidRPr="0099083A" w:rsidRDefault="0099083A" w:rsidP="0099083A">
      <w:pPr>
        <w:rPr>
          <w:rFonts w:ascii="Times New Roman" w:hAnsi="Times New Roman" w:cs="Times New Roman"/>
        </w:rPr>
      </w:pPr>
    </w:p>
    <w:p w14:paraId="7C1D0104" w14:textId="64EF931A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 xml:space="preserve">Step 6: </w:t>
      </w:r>
      <w:r w:rsidR="00F17B0C">
        <w:rPr>
          <w:rFonts w:ascii="Times New Roman" w:hAnsi="Times New Roman" w:cs="Times New Roman"/>
          <w:sz w:val="32"/>
          <w:szCs w:val="32"/>
        </w:rPr>
        <w:t xml:space="preserve">Save and </w:t>
      </w:r>
      <w:r w:rsidRPr="0099083A">
        <w:rPr>
          <w:rFonts w:ascii="Times New Roman" w:hAnsi="Times New Roman" w:cs="Times New Roman"/>
          <w:sz w:val="32"/>
          <w:szCs w:val="32"/>
        </w:rPr>
        <w:t>Run the Pipeline</w:t>
      </w:r>
    </w:p>
    <w:p w14:paraId="7FBCF36E" w14:textId="77777777" w:rsidR="00846CF8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1. Commit and push the YAML file to the repository.</w:t>
      </w:r>
      <w:r w:rsidRPr="0099083A">
        <w:rPr>
          <w:rFonts w:ascii="Times New Roman" w:hAnsi="Times New Roman" w:cs="Times New Roman"/>
        </w:rPr>
        <w:br/>
        <w:t>2. The pipeline will start automatically when changes are pushed to the main branch.</w:t>
      </w:r>
      <w:r w:rsidRPr="0099083A">
        <w:rPr>
          <w:rFonts w:ascii="Times New Roman" w:hAnsi="Times New Roman" w:cs="Times New Roman"/>
        </w:rPr>
        <w:br/>
        <w:t>3. Logs will display dependency installation, script execution, and completion status.</w:t>
      </w:r>
    </w:p>
    <w:p w14:paraId="2D9913DD" w14:textId="77777777" w:rsidR="0099083A" w:rsidRPr="0099083A" w:rsidRDefault="0099083A" w:rsidP="0099083A">
      <w:pPr>
        <w:spacing w:line="360" w:lineRule="auto"/>
        <w:rPr>
          <w:rFonts w:ascii="Times New Roman" w:hAnsi="Times New Roman" w:cs="Times New Roman"/>
        </w:rPr>
      </w:pPr>
    </w:p>
    <w:p w14:paraId="0ED3C244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Step 7: Verify Logs</w:t>
      </w:r>
    </w:p>
    <w:p w14:paraId="6CD0758E" w14:textId="77777777" w:rsidR="00846CF8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After the pipeline run completes, check the Job Summary:</w:t>
      </w:r>
      <w:r w:rsidRPr="0099083A">
        <w:rPr>
          <w:rFonts w:ascii="Times New Roman" w:hAnsi="Times New Roman" w:cs="Times New Roman"/>
        </w:rPr>
        <w:br/>
        <w:t>- Pipeline Status: Success or Failed</w:t>
      </w:r>
      <w:r w:rsidRPr="0099083A">
        <w:rPr>
          <w:rFonts w:ascii="Times New Roman" w:hAnsi="Times New Roman" w:cs="Times New Roman"/>
        </w:rPr>
        <w:br/>
        <w:t>- Execution logs from orders_analysis.py</w:t>
      </w:r>
      <w:r w:rsidRPr="0099083A">
        <w:rPr>
          <w:rFonts w:ascii="Times New Roman" w:hAnsi="Times New Roman" w:cs="Times New Roman"/>
        </w:rPr>
        <w:br/>
        <w:t>- Delay summary saved in delay_summary.log</w:t>
      </w:r>
    </w:p>
    <w:p w14:paraId="654E7231" w14:textId="3F21A0B1" w:rsidR="0099083A" w:rsidRDefault="00F17B0C" w:rsidP="0099083A">
      <w:pPr>
        <w:spacing w:line="360" w:lineRule="auto"/>
        <w:rPr>
          <w:rFonts w:ascii="Times New Roman" w:hAnsi="Times New Roman" w:cs="Times New Roman"/>
        </w:rPr>
      </w:pPr>
      <w:r w:rsidRPr="00E85802">
        <w:rPr>
          <w:rFonts w:ascii="Times New Roman" w:hAnsi="Times New Roman" w:cs="Times New Roman"/>
        </w:rPr>
        <w:lastRenderedPageBreak/>
        <w:t>If failed, review logs to fix errors.</w:t>
      </w:r>
    </w:p>
    <w:p w14:paraId="27562AF2" w14:textId="77777777" w:rsidR="00F17B0C" w:rsidRDefault="00F17B0C" w:rsidP="0099083A">
      <w:pPr>
        <w:spacing w:line="360" w:lineRule="auto"/>
        <w:rPr>
          <w:rFonts w:ascii="Times New Roman" w:hAnsi="Times New Roman" w:cs="Times New Roman"/>
        </w:rPr>
      </w:pPr>
    </w:p>
    <w:p w14:paraId="4D716BA7" w14:textId="77777777" w:rsidR="00F17B0C" w:rsidRPr="00E85802" w:rsidRDefault="00F17B0C" w:rsidP="00F17B0C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85802">
        <w:rPr>
          <w:rFonts w:ascii="Times New Roman" w:hAnsi="Times New Roman" w:cs="Times New Roman"/>
          <w:sz w:val="32"/>
          <w:szCs w:val="32"/>
        </w:rPr>
        <w:t>Step 8: Automate with Scheduled Runs (Optional)</w:t>
      </w:r>
    </w:p>
    <w:p w14:paraId="133BBEB0" w14:textId="77777777" w:rsidR="00F17B0C" w:rsidRDefault="00F17B0C" w:rsidP="00F17B0C">
      <w:pPr>
        <w:spacing w:line="360" w:lineRule="auto"/>
        <w:rPr>
          <w:rFonts w:ascii="Times New Roman" w:hAnsi="Times New Roman" w:cs="Times New Roman"/>
        </w:rPr>
      </w:pPr>
      <w:r w:rsidRPr="00E85802">
        <w:rPr>
          <w:rFonts w:ascii="Times New Roman" w:hAnsi="Times New Roman" w:cs="Times New Roman"/>
        </w:rPr>
        <w:t>1. Go to Pipeline → Triggers → Scheduled.</w:t>
      </w:r>
      <w:r w:rsidRPr="00E85802">
        <w:rPr>
          <w:rFonts w:ascii="Times New Roman" w:hAnsi="Times New Roman" w:cs="Times New Roman"/>
        </w:rPr>
        <w:br/>
        <w:t>2. Add a CRON schedule (e.g., run daily at 6 PM).</w:t>
      </w:r>
      <w:r w:rsidRPr="00E85802">
        <w:rPr>
          <w:rFonts w:ascii="Times New Roman" w:hAnsi="Times New Roman" w:cs="Times New Roman"/>
        </w:rPr>
        <w:br/>
        <w:t>3. Ensures automatic execution at fixed intervals.</w:t>
      </w:r>
    </w:p>
    <w:p w14:paraId="124CA5FD" w14:textId="77777777" w:rsidR="00F17B0C" w:rsidRPr="0099083A" w:rsidRDefault="00F17B0C" w:rsidP="0099083A">
      <w:pPr>
        <w:spacing w:line="360" w:lineRule="auto"/>
        <w:rPr>
          <w:rFonts w:ascii="Times New Roman" w:hAnsi="Times New Roman" w:cs="Times New Roman"/>
        </w:rPr>
      </w:pPr>
    </w:p>
    <w:p w14:paraId="0CC48182" w14:textId="77777777" w:rsidR="00846CF8" w:rsidRPr="0099083A" w:rsidRDefault="007C69B7" w:rsidP="0099083A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083A">
        <w:rPr>
          <w:rFonts w:ascii="Times New Roman" w:hAnsi="Times New Roman" w:cs="Times New Roman"/>
          <w:sz w:val="32"/>
          <w:szCs w:val="32"/>
        </w:rPr>
        <w:t>Benefits of Automating Customer Order Analysis</w:t>
      </w:r>
    </w:p>
    <w:p w14:paraId="69A90329" w14:textId="77777777" w:rsidR="00846CF8" w:rsidRDefault="007C69B7" w:rsidP="0099083A">
      <w:pPr>
        <w:spacing w:line="360" w:lineRule="auto"/>
        <w:rPr>
          <w:rFonts w:ascii="Times New Roman" w:hAnsi="Times New Roman" w:cs="Times New Roman"/>
        </w:rPr>
      </w:pPr>
      <w:r w:rsidRPr="0099083A">
        <w:rPr>
          <w:rFonts w:ascii="Times New Roman" w:hAnsi="Times New Roman" w:cs="Times New Roman"/>
        </w:rPr>
        <w:t>1. Automated Execution – Runs without manual intervention.</w:t>
      </w:r>
      <w:r w:rsidRPr="0099083A">
        <w:rPr>
          <w:rFonts w:ascii="Times New Roman" w:hAnsi="Times New Roman" w:cs="Times New Roman"/>
        </w:rPr>
        <w:br/>
        <w:t>2. Logs &amp; Monitoring – Delay insights logged for tracking.</w:t>
      </w:r>
      <w:r w:rsidRPr="0099083A">
        <w:rPr>
          <w:rFonts w:ascii="Times New Roman" w:hAnsi="Times New Roman" w:cs="Times New Roman"/>
        </w:rPr>
        <w:br/>
        <w:t>3. Scalable – Can handle larger datasets as business grows.</w:t>
      </w:r>
      <w:r w:rsidRPr="0099083A">
        <w:rPr>
          <w:rFonts w:ascii="Times New Roman" w:hAnsi="Times New Roman" w:cs="Times New Roman"/>
        </w:rPr>
        <w:br/>
        <w:t>4. Consistent Results – Ensures repeatable analysis process.</w:t>
      </w:r>
    </w:p>
    <w:p w14:paraId="0C69D157" w14:textId="77777777" w:rsidR="00F17B0C" w:rsidRDefault="00F17B0C" w:rsidP="0099083A">
      <w:pPr>
        <w:spacing w:line="360" w:lineRule="auto"/>
        <w:rPr>
          <w:rFonts w:ascii="Times New Roman" w:hAnsi="Times New Roman" w:cs="Times New Roman"/>
        </w:rPr>
      </w:pPr>
    </w:p>
    <w:p w14:paraId="5871F4E8" w14:textId="77777777" w:rsidR="00F17B0C" w:rsidRPr="0099083A" w:rsidRDefault="00F17B0C" w:rsidP="0099083A">
      <w:pPr>
        <w:spacing w:line="360" w:lineRule="auto"/>
        <w:rPr>
          <w:rFonts w:ascii="Times New Roman" w:hAnsi="Times New Roman" w:cs="Times New Roman"/>
        </w:rPr>
      </w:pPr>
    </w:p>
    <w:sectPr w:rsidR="00F17B0C" w:rsidRPr="00990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C81D43"/>
    <w:multiLevelType w:val="hybridMultilevel"/>
    <w:tmpl w:val="7F8EF68C"/>
    <w:lvl w:ilvl="0" w:tplc="8754182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C282E"/>
    <w:multiLevelType w:val="hybridMultilevel"/>
    <w:tmpl w:val="ACB88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D691E"/>
    <w:multiLevelType w:val="hybridMultilevel"/>
    <w:tmpl w:val="10A252CE"/>
    <w:lvl w:ilvl="0" w:tplc="02E41D82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09483">
    <w:abstractNumId w:val="8"/>
  </w:num>
  <w:num w:numId="2" w16cid:durableId="267935469">
    <w:abstractNumId w:val="6"/>
  </w:num>
  <w:num w:numId="3" w16cid:durableId="2030834169">
    <w:abstractNumId w:val="5"/>
  </w:num>
  <w:num w:numId="4" w16cid:durableId="1496915077">
    <w:abstractNumId w:val="4"/>
  </w:num>
  <w:num w:numId="5" w16cid:durableId="1594777928">
    <w:abstractNumId w:val="7"/>
  </w:num>
  <w:num w:numId="6" w16cid:durableId="1887525917">
    <w:abstractNumId w:val="3"/>
  </w:num>
  <w:num w:numId="7" w16cid:durableId="1178425683">
    <w:abstractNumId w:val="2"/>
  </w:num>
  <w:num w:numId="8" w16cid:durableId="1084255161">
    <w:abstractNumId w:val="1"/>
  </w:num>
  <w:num w:numId="9" w16cid:durableId="406851211">
    <w:abstractNumId w:val="0"/>
  </w:num>
  <w:num w:numId="10" w16cid:durableId="1659338438">
    <w:abstractNumId w:val="9"/>
  </w:num>
  <w:num w:numId="11" w16cid:durableId="1512603274">
    <w:abstractNumId w:val="10"/>
  </w:num>
  <w:num w:numId="12" w16cid:durableId="24072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69B7"/>
    <w:rsid w:val="00846CF8"/>
    <w:rsid w:val="0088282D"/>
    <w:rsid w:val="0099083A"/>
    <w:rsid w:val="00AA1D8D"/>
    <w:rsid w:val="00B47730"/>
    <w:rsid w:val="00CB0664"/>
    <w:rsid w:val="00F17B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C6096"/>
  <w14:defaultImageDpi w14:val="300"/>
  <w15:docId w15:val="{DF8EF4BF-C630-4396-A5F5-CF4BEE63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8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n-us/products/dev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Rajpriya V R</cp:lastModifiedBy>
  <cp:revision>2</cp:revision>
  <dcterms:created xsi:type="dcterms:W3CDTF">2025-08-22T12:11:00Z</dcterms:created>
  <dcterms:modified xsi:type="dcterms:W3CDTF">2025-08-22T12:11:00Z</dcterms:modified>
  <cp:category/>
</cp:coreProperties>
</file>